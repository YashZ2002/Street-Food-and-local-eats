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BB24" w14:textId="77777777" w:rsidR="00CB64AC" w:rsidRDefault="00FD0A48" w:rsidP="00FD0A48">
      <w:pPr>
        <w:pStyle w:val="Heading1"/>
        <w:rPr>
          <w:rFonts w:ascii="Times New Roman" w:hAnsi="Times New Roman" w:cs="Times New Roman"/>
          <w:sz w:val="36"/>
          <w:szCs w:val="36"/>
        </w:rPr>
      </w:pPr>
      <w:r>
        <w:rPr>
          <w:rFonts w:ascii="Times New Roman" w:hAnsi="Times New Roman" w:cs="Times New Roman"/>
          <w:sz w:val="36"/>
          <w:szCs w:val="36"/>
        </w:rPr>
        <w:t xml:space="preserve"> </w:t>
      </w:r>
      <w:r w:rsidRPr="00FD0A48">
        <w:rPr>
          <w:rFonts w:ascii="Times New Roman" w:hAnsi="Times New Roman" w:cs="Times New Roman"/>
          <w:sz w:val="36"/>
          <w:szCs w:val="36"/>
        </w:rPr>
        <w:t>Street Food and Local Eats Database Design Document</w:t>
      </w:r>
    </w:p>
    <w:p w14:paraId="41B73D47" w14:textId="77777777" w:rsidR="007E20CD" w:rsidRDefault="007E20CD" w:rsidP="007E20CD">
      <w:pPr>
        <w:rPr>
          <w:b/>
          <w:bCs/>
          <w:lang w:val="en-US"/>
        </w:rPr>
      </w:pPr>
      <w:r>
        <w:tab/>
      </w:r>
      <w:r>
        <w:tab/>
      </w:r>
      <w:r>
        <w:tab/>
      </w:r>
      <w:r>
        <w:tab/>
      </w:r>
      <w:r>
        <w:tab/>
      </w:r>
      <w:r w:rsidRPr="007E20CD">
        <w:rPr>
          <w:b/>
          <w:bCs/>
          <w:lang w:val="en-US"/>
        </w:rPr>
        <w:t>TEAM 6</w:t>
      </w:r>
      <w:r>
        <w:rPr>
          <w:b/>
          <w:bCs/>
          <w:lang w:val="en-US"/>
        </w:rPr>
        <w:tab/>
      </w:r>
      <w:r>
        <w:rPr>
          <w:b/>
          <w:bCs/>
          <w:lang w:val="en-US"/>
        </w:rPr>
        <w:tab/>
      </w:r>
      <w:r>
        <w:rPr>
          <w:b/>
          <w:bCs/>
          <w:lang w:val="en-US"/>
        </w:rPr>
        <w:tab/>
      </w:r>
      <w:r>
        <w:rPr>
          <w:b/>
          <w:bCs/>
          <w:lang w:val="en-US"/>
        </w:rPr>
        <w:tab/>
      </w:r>
    </w:p>
    <w:p w14:paraId="2DB6A788" w14:textId="77777777" w:rsidR="007E20CD" w:rsidRDefault="007E20CD" w:rsidP="007E20CD">
      <w:pPr>
        <w:rPr>
          <w:b/>
          <w:bCs/>
          <w:sz w:val="20"/>
          <w:szCs w:val="20"/>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p>
    <w:p w14:paraId="5345E4F8" w14:textId="77777777" w:rsidR="007E20CD" w:rsidRDefault="007E20CD" w:rsidP="007E20CD">
      <w:pPr>
        <w:rPr>
          <w:b/>
          <w:bCs/>
          <w:sz w:val="20"/>
          <w:szCs w:val="20"/>
          <w:lang w:val="en-US"/>
        </w:rPr>
      </w:pPr>
    </w:p>
    <w:p w14:paraId="3B6DF2C2" w14:textId="24409B0E" w:rsidR="007E20CD" w:rsidRDefault="00115DC9" w:rsidP="00115DC9">
      <w:pPr>
        <w:ind w:left="4320" w:firstLine="720"/>
        <w:rPr>
          <w:b/>
          <w:bCs/>
          <w:sz w:val="20"/>
          <w:szCs w:val="20"/>
          <w:lang w:val="en-US"/>
        </w:rPr>
      </w:pPr>
      <w:r>
        <w:rPr>
          <w:b/>
          <w:bCs/>
          <w:sz w:val="20"/>
          <w:szCs w:val="20"/>
          <w:lang w:val="en-US"/>
        </w:rPr>
        <w:t>YASH ZAVERI      (TEAM LEADER)</w:t>
      </w:r>
    </w:p>
    <w:p w14:paraId="126613C8" w14:textId="75C042D9" w:rsidR="00115DC9" w:rsidRDefault="00115DC9" w:rsidP="00115DC9">
      <w:pPr>
        <w:ind w:left="4320" w:firstLine="720"/>
        <w:rPr>
          <w:b/>
          <w:bCs/>
          <w:sz w:val="20"/>
          <w:szCs w:val="20"/>
          <w:lang w:val="en-US"/>
        </w:rPr>
      </w:pPr>
      <w:r>
        <w:rPr>
          <w:b/>
          <w:bCs/>
          <w:sz w:val="20"/>
          <w:szCs w:val="20"/>
          <w:lang w:val="en-US"/>
        </w:rPr>
        <w:t>RISHAB SHAH</w:t>
      </w:r>
    </w:p>
    <w:p w14:paraId="14479F63" w14:textId="1B9245E5" w:rsidR="007E20CD" w:rsidRDefault="007E20CD" w:rsidP="007E20CD">
      <w:pPr>
        <w:rPr>
          <w:b/>
          <w:bCs/>
          <w:sz w:val="20"/>
          <w:szCs w:val="20"/>
          <w:lang w:val="en-US"/>
        </w:rPr>
      </w:pP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t>HARSHITHA CHANDRASHEKAR</w:t>
      </w:r>
    </w:p>
    <w:p w14:paraId="1ABA53DC" w14:textId="77777777" w:rsidR="007E20CD" w:rsidRDefault="007E20CD" w:rsidP="007E20CD">
      <w:pPr>
        <w:rPr>
          <w:b/>
          <w:bCs/>
          <w:sz w:val="20"/>
          <w:szCs w:val="20"/>
          <w:lang w:val="en-US"/>
        </w:rPr>
      </w:pP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t>SUHAS SHETTY</w:t>
      </w:r>
    </w:p>
    <w:p w14:paraId="792FEFEB" w14:textId="77777777" w:rsidR="007E20CD" w:rsidRPr="007E20CD" w:rsidRDefault="007E20CD" w:rsidP="007E20CD">
      <w:pPr>
        <w:rPr>
          <w:b/>
          <w:bCs/>
          <w:sz w:val="20"/>
          <w:szCs w:val="20"/>
          <w:lang w:val="en-US"/>
        </w:rPr>
      </w:pP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r>
      <w:r>
        <w:rPr>
          <w:b/>
          <w:bCs/>
          <w:sz w:val="20"/>
          <w:szCs w:val="20"/>
          <w:lang w:val="en-US"/>
        </w:rPr>
        <w:tab/>
        <w:t>RAHUL POTHIRENDI</w:t>
      </w:r>
    </w:p>
    <w:p w14:paraId="3F13F1C6" w14:textId="77777777" w:rsidR="009D5114" w:rsidRDefault="009D5114" w:rsidP="009D5114"/>
    <w:p w14:paraId="7B2F05E1" w14:textId="77777777" w:rsidR="009D5114" w:rsidRPr="009D5114" w:rsidRDefault="009D5114" w:rsidP="009D5114"/>
    <w:p w14:paraId="5601777B" w14:textId="77777777" w:rsidR="00CB64AC" w:rsidRPr="00FD0A48" w:rsidRDefault="00000000">
      <w:pPr>
        <w:pStyle w:val="Heading2"/>
        <w:rPr>
          <w:rFonts w:ascii="Times New Roman" w:hAnsi="Times New Roman" w:cs="Times New Roman"/>
          <w:sz w:val="28"/>
          <w:szCs w:val="28"/>
        </w:rPr>
      </w:pPr>
      <w:r w:rsidRPr="00FD0A48">
        <w:rPr>
          <w:rFonts w:ascii="Times New Roman" w:hAnsi="Times New Roman" w:cs="Times New Roman"/>
          <w:sz w:val="28"/>
          <w:szCs w:val="28"/>
        </w:rPr>
        <w:t>1. Database Purpose</w:t>
      </w:r>
    </w:p>
    <w:p w14:paraId="11519582" w14:textId="77777777" w:rsidR="00CB64AC" w:rsidRDefault="00000000">
      <w:pPr>
        <w:rPr>
          <w:sz w:val="28"/>
          <w:szCs w:val="28"/>
        </w:rPr>
      </w:pPr>
      <w:r w:rsidRPr="00FD0A48">
        <w:rPr>
          <w:sz w:val="28"/>
          <w:szCs w:val="28"/>
        </w:rPr>
        <w:t>The purpose of the 'Street Food and Local Eats' database is to create a comprehensive and accessible digital platform that catalogs street food vendors and local eateries in the Boston area. It aims to facilitate the discovery of diverse culinary experiences, promote small food businesses, and provide valuable insights for food enthusiasts and tourists. The database serves as a bridge connecting customers with a wide range of dining options, enriching the local food culture and economy.</w:t>
      </w:r>
    </w:p>
    <w:p w14:paraId="01E15E51" w14:textId="77777777" w:rsidR="009D5114" w:rsidRDefault="009D5114">
      <w:pPr>
        <w:rPr>
          <w:sz w:val="28"/>
          <w:szCs w:val="28"/>
        </w:rPr>
      </w:pPr>
    </w:p>
    <w:p w14:paraId="3DEC04D8" w14:textId="77777777" w:rsidR="009D5114" w:rsidRPr="00FD0A48" w:rsidRDefault="009D5114">
      <w:pPr>
        <w:rPr>
          <w:sz w:val="28"/>
          <w:szCs w:val="28"/>
        </w:rPr>
      </w:pPr>
    </w:p>
    <w:p w14:paraId="2282ADE3" w14:textId="77777777" w:rsidR="00CB64AC" w:rsidRPr="00FD0A48" w:rsidRDefault="00000000">
      <w:pPr>
        <w:pStyle w:val="Heading2"/>
        <w:rPr>
          <w:rFonts w:ascii="Times New Roman" w:hAnsi="Times New Roman" w:cs="Times New Roman"/>
          <w:sz w:val="28"/>
          <w:szCs w:val="28"/>
        </w:rPr>
      </w:pPr>
      <w:r w:rsidRPr="00FD0A48">
        <w:rPr>
          <w:rFonts w:ascii="Times New Roman" w:hAnsi="Times New Roman" w:cs="Times New Roman"/>
          <w:sz w:val="28"/>
          <w:szCs w:val="28"/>
        </w:rPr>
        <w:t>2. Business Problem Description</w:t>
      </w:r>
    </w:p>
    <w:p w14:paraId="0A5598A9" w14:textId="77777777" w:rsidR="00CB64AC" w:rsidRDefault="00000000">
      <w:pPr>
        <w:rPr>
          <w:sz w:val="28"/>
          <w:szCs w:val="28"/>
        </w:rPr>
      </w:pPr>
      <w:r w:rsidRPr="00FD0A48">
        <w:rPr>
          <w:sz w:val="28"/>
          <w:szCs w:val="28"/>
        </w:rPr>
        <w:t>The database addresses the challenge of locating diverse street food options and local eateries in Boston. It aims to support small food businesses by increasing their visibility and accessibility, helping them to attract a larger customer base. Furthermore, the database seeks to enhance the culinary experience for users by providing detailed information on various dining options, including menus, reviews, and health inspection records.</w:t>
      </w:r>
    </w:p>
    <w:p w14:paraId="10CE51E8" w14:textId="77777777" w:rsidR="007E20CD" w:rsidRDefault="007E20CD">
      <w:pPr>
        <w:rPr>
          <w:sz w:val="28"/>
          <w:szCs w:val="28"/>
        </w:rPr>
      </w:pPr>
    </w:p>
    <w:p w14:paraId="5628E1D5" w14:textId="77777777" w:rsidR="009D5114" w:rsidRPr="00FD0A48" w:rsidRDefault="009D5114">
      <w:pPr>
        <w:rPr>
          <w:sz w:val="28"/>
          <w:szCs w:val="28"/>
        </w:rPr>
      </w:pPr>
    </w:p>
    <w:p w14:paraId="796C9D30" w14:textId="77777777" w:rsidR="00CB64AC" w:rsidRPr="00FD0A48" w:rsidRDefault="00000000">
      <w:pPr>
        <w:pStyle w:val="Heading2"/>
        <w:rPr>
          <w:rFonts w:ascii="Times New Roman" w:hAnsi="Times New Roman" w:cs="Times New Roman"/>
          <w:sz w:val="28"/>
          <w:szCs w:val="28"/>
        </w:rPr>
      </w:pPr>
      <w:r w:rsidRPr="00FD0A48">
        <w:rPr>
          <w:rFonts w:ascii="Times New Roman" w:hAnsi="Times New Roman" w:cs="Times New Roman"/>
          <w:sz w:val="28"/>
          <w:szCs w:val="28"/>
        </w:rPr>
        <w:t>3. Business Rules</w:t>
      </w:r>
    </w:p>
    <w:p w14:paraId="56D74175" w14:textId="77777777" w:rsidR="00CB64AC" w:rsidRPr="00D8306D" w:rsidRDefault="00000000">
      <w:pPr>
        <w:pStyle w:val="ListBullet"/>
        <w:rPr>
          <w:sz w:val="28"/>
          <w:szCs w:val="28"/>
        </w:rPr>
      </w:pPr>
      <w:r w:rsidRPr="00D8306D">
        <w:rPr>
          <w:sz w:val="28"/>
          <w:szCs w:val="28"/>
        </w:rPr>
        <w:t>Health inspections are conducted for vendors and recorded with a score and comments.</w:t>
      </w:r>
    </w:p>
    <w:p w14:paraId="1AF70BA2" w14:textId="77777777" w:rsidR="00D8306D" w:rsidRPr="00D8306D" w:rsidRDefault="00D8306D" w:rsidP="00D8306D">
      <w:pPr>
        <w:pStyle w:val="ListBullet"/>
        <w:rPr>
          <w:sz w:val="28"/>
          <w:szCs w:val="28"/>
        </w:rPr>
      </w:pPr>
      <w:r w:rsidRPr="00D8306D">
        <w:rPr>
          <w:sz w:val="28"/>
          <w:szCs w:val="28"/>
        </w:rPr>
        <w:t>Each </w:t>
      </w:r>
      <w:r w:rsidRPr="00D8306D">
        <w:rPr>
          <w:rStyle w:val="Strong"/>
          <w:color w:val="111111"/>
          <w:sz w:val="28"/>
          <w:szCs w:val="28"/>
        </w:rPr>
        <w:t>Dish</w:t>
      </w:r>
      <w:r w:rsidRPr="00D8306D">
        <w:rPr>
          <w:sz w:val="28"/>
          <w:szCs w:val="28"/>
        </w:rPr>
        <w:t> must be associated with at least one </w:t>
      </w:r>
      <w:r w:rsidRPr="00D8306D">
        <w:rPr>
          <w:rStyle w:val="Strong"/>
          <w:color w:val="111111"/>
          <w:sz w:val="28"/>
          <w:szCs w:val="28"/>
        </w:rPr>
        <w:t>Menu</w:t>
      </w:r>
      <w:r w:rsidRPr="00D8306D">
        <w:rPr>
          <w:sz w:val="28"/>
          <w:szCs w:val="28"/>
        </w:rPr>
        <w:t> but can be part of multiple menus.</w:t>
      </w:r>
    </w:p>
    <w:p w14:paraId="12860F6F" w14:textId="77777777" w:rsidR="00D8306D" w:rsidRPr="00D8306D" w:rsidRDefault="00D8306D" w:rsidP="00D8306D">
      <w:pPr>
        <w:pStyle w:val="ListBullet"/>
        <w:rPr>
          <w:sz w:val="28"/>
          <w:szCs w:val="28"/>
        </w:rPr>
      </w:pPr>
      <w:r w:rsidRPr="00D8306D">
        <w:rPr>
          <w:sz w:val="28"/>
          <w:szCs w:val="28"/>
        </w:rPr>
        <w:t>A </w:t>
      </w:r>
      <w:r w:rsidRPr="00D8306D">
        <w:rPr>
          <w:rStyle w:val="Strong"/>
          <w:color w:val="111111"/>
          <w:sz w:val="28"/>
          <w:szCs w:val="28"/>
        </w:rPr>
        <w:t>Menu</w:t>
      </w:r>
      <w:r w:rsidRPr="00D8306D">
        <w:rPr>
          <w:sz w:val="28"/>
          <w:szCs w:val="28"/>
        </w:rPr>
        <w:t> contains one or more dishes and is offered by a specific </w:t>
      </w:r>
      <w:r w:rsidRPr="00D8306D">
        <w:rPr>
          <w:rStyle w:val="Strong"/>
          <w:color w:val="111111"/>
          <w:sz w:val="28"/>
          <w:szCs w:val="28"/>
        </w:rPr>
        <w:t>Vendor</w:t>
      </w:r>
      <w:r w:rsidRPr="00D8306D">
        <w:rPr>
          <w:sz w:val="28"/>
          <w:szCs w:val="28"/>
        </w:rPr>
        <w:t>.</w:t>
      </w:r>
    </w:p>
    <w:p w14:paraId="3C0AD709" w14:textId="77777777" w:rsidR="00D8306D" w:rsidRPr="00D8306D" w:rsidRDefault="00D8306D" w:rsidP="00D8306D">
      <w:pPr>
        <w:pStyle w:val="ListBullet"/>
        <w:rPr>
          <w:sz w:val="28"/>
          <w:szCs w:val="28"/>
        </w:rPr>
      </w:pPr>
      <w:r w:rsidRPr="00D8306D">
        <w:rPr>
          <w:sz w:val="28"/>
          <w:szCs w:val="28"/>
        </w:rPr>
        <w:lastRenderedPageBreak/>
        <w:t>Each </w:t>
      </w:r>
      <w:r w:rsidRPr="00D8306D">
        <w:rPr>
          <w:rStyle w:val="Strong"/>
          <w:color w:val="111111"/>
          <w:sz w:val="28"/>
          <w:szCs w:val="28"/>
        </w:rPr>
        <w:t>Vendor</w:t>
      </w:r>
      <w:r w:rsidRPr="00D8306D">
        <w:rPr>
          <w:sz w:val="28"/>
          <w:szCs w:val="28"/>
        </w:rPr>
        <w:t> can have multiple menus but must have at least one menu.</w:t>
      </w:r>
    </w:p>
    <w:p w14:paraId="06E85994" w14:textId="77777777" w:rsidR="00D8306D" w:rsidRPr="00D8306D" w:rsidRDefault="00D8306D" w:rsidP="00D8306D">
      <w:pPr>
        <w:pStyle w:val="ListBullet"/>
        <w:rPr>
          <w:sz w:val="28"/>
          <w:szCs w:val="28"/>
        </w:rPr>
      </w:pPr>
      <w:r w:rsidRPr="00D8306D">
        <w:rPr>
          <w:sz w:val="28"/>
          <w:szCs w:val="28"/>
        </w:rPr>
        <w:t>A </w:t>
      </w:r>
      <w:r w:rsidRPr="00D8306D">
        <w:rPr>
          <w:rStyle w:val="Strong"/>
          <w:color w:val="111111"/>
          <w:sz w:val="28"/>
          <w:szCs w:val="28"/>
        </w:rPr>
        <w:t>User</w:t>
      </w:r>
      <w:r w:rsidRPr="00D8306D">
        <w:rPr>
          <w:sz w:val="28"/>
          <w:szCs w:val="28"/>
        </w:rPr>
        <w:t> can write multiple </w:t>
      </w:r>
      <w:r w:rsidRPr="00D8306D">
        <w:rPr>
          <w:rStyle w:val="Strong"/>
          <w:color w:val="111111"/>
          <w:sz w:val="28"/>
          <w:szCs w:val="28"/>
        </w:rPr>
        <w:t>Rating/Reviews</w:t>
      </w:r>
      <w:r w:rsidRPr="00D8306D">
        <w:rPr>
          <w:sz w:val="28"/>
          <w:szCs w:val="28"/>
        </w:rPr>
        <w:t>, but each review is associated with only one user.</w:t>
      </w:r>
    </w:p>
    <w:p w14:paraId="1AC1260F" w14:textId="77777777" w:rsidR="00D8306D" w:rsidRPr="00D8306D" w:rsidRDefault="00D8306D" w:rsidP="00D8306D">
      <w:pPr>
        <w:pStyle w:val="ListBullet"/>
        <w:rPr>
          <w:sz w:val="28"/>
          <w:szCs w:val="28"/>
        </w:rPr>
      </w:pPr>
      <w:r w:rsidRPr="00D8306D">
        <w:rPr>
          <w:sz w:val="28"/>
          <w:szCs w:val="28"/>
        </w:rPr>
        <w:t>Each review is about a single vendor, and a vendor can have multiple reviews.</w:t>
      </w:r>
    </w:p>
    <w:p w14:paraId="7EDDD620" w14:textId="77777777" w:rsidR="00D8306D" w:rsidRPr="00D8306D" w:rsidRDefault="00D8306D" w:rsidP="00D8306D">
      <w:pPr>
        <w:pStyle w:val="ListBullet"/>
        <w:rPr>
          <w:sz w:val="28"/>
          <w:szCs w:val="28"/>
        </w:rPr>
      </w:pPr>
      <w:r w:rsidRPr="00D8306D">
        <w:rPr>
          <w:sz w:val="28"/>
          <w:szCs w:val="28"/>
        </w:rPr>
        <w:t>A vendor operates in a specific location, and each location can host multiple vendors.</w:t>
      </w:r>
    </w:p>
    <w:p w14:paraId="1F6C912C" w14:textId="77777777" w:rsidR="00D8306D" w:rsidRPr="00D8306D" w:rsidRDefault="00D8306D" w:rsidP="00D8306D">
      <w:pPr>
        <w:pStyle w:val="ListBullet"/>
        <w:rPr>
          <w:sz w:val="28"/>
          <w:szCs w:val="28"/>
        </w:rPr>
      </w:pPr>
      <w:r w:rsidRPr="00D8306D">
        <w:rPr>
          <w:sz w:val="28"/>
          <w:szCs w:val="28"/>
        </w:rPr>
        <w:t>An event organizer organizes events, and each event must be organized by an event organizer.</w:t>
      </w:r>
    </w:p>
    <w:p w14:paraId="230A0F17" w14:textId="77777777" w:rsidR="00D8306D" w:rsidRDefault="00D8306D" w:rsidP="00D8306D">
      <w:pPr>
        <w:pStyle w:val="ListBullet"/>
        <w:rPr>
          <w:sz w:val="28"/>
          <w:szCs w:val="28"/>
        </w:rPr>
      </w:pPr>
      <w:r w:rsidRPr="00D8306D">
        <w:rPr>
          <w:sz w:val="28"/>
          <w:szCs w:val="28"/>
        </w:rPr>
        <w:t>Users register for events, and an event registration record is created for each user-event pair.</w:t>
      </w:r>
    </w:p>
    <w:p w14:paraId="53F1B17B" w14:textId="77777777" w:rsidR="00D8306D" w:rsidRPr="00D8306D" w:rsidRDefault="00D8306D" w:rsidP="00D8306D">
      <w:pPr>
        <w:pStyle w:val="ListBullet"/>
        <w:rPr>
          <w:sz w:val="28"/>
          <w:szCs w:val="28"/>
        </w:rPr>
      </w:pPr>
      <w:r w:rsidRPr="00D8306D">
        <w:rPr>
          <w:sz w:val="28"/>
          <w:szCs w:val="28"/>
        </w:rPr>
        <w:t>A user can make multiple payments for different event registrations, but each payment is linked to only one registration.</w:t>
      </w:r>
    </w:p>
    <w:p w14:paraId="7A32AA80" w14:textId="77777777" w:rsidR="00D8306D" w:rsidRPr="00D8306D" w:rsidRDefault="00D8306D" w:rsidP="00D8306D">
      <w:pPr>
        <w:pStyle w:val="ListBullet"/>
        <w:rPr>
          <w:sz w:val="28"/>
          <w:szCs w:val="28"/>
        </w:rPr>
      </w:pPr>
      <w:r w:rsidRPr="00D8306D">
        <w:rPr>
          <w:sz w:val="28"/>
          <w:szCs w:val="28"/>
        </w:rPr>
        <w:t>An event can have multiple payment types, such as credit card, cash, or cheque.</w:t>
      </w:r>
    </w:p>
    <w:p w14:paraId="04C3E325" w14:textId="77777777" w:rsidR="00D8306D" w:rsidRPr="00D8306D" w:rsidRDefault="00D8306D" w:rsidP="00B31815">
      <w:pPr>
        <w:pStyle w:val="ListBullet"/>
        <w:rPr>
          <w:sz w:val="28"/>
          <w:szCs w:val="28"/>
        </w:rPr>
      </w:pPr>
      <w:r w:rsidRPr="00D8306D">
        <w:rPr>
          <w:sz w:val="28"/>
          <w:szCs w:val="28"/>
        </w:rPr>
        <w:t>A payment has a status, such as pending, confirmed, or cancelled.</w:t>
      </w:r>
    </w:p>
    <w:p w14:paraId="69EDB29E" w14:textId="77777777" w:rsidR="00D8306D" w:rsidRPr="00D8306D" w:rsidRDefault="00D8306D" w:rsidP="00D8306D">
      <w:pPr>
        <w:pStyle w:val="ListBullet"/>
        <w:rPr>
          <w:sz w:val="28"/>
          <w:szCs w:val="28"/>
        </w:rPr>
      </w:pPr>
      <w:r w:rsidRPr="00D8306D">
        <w:rPr>
          <w:sz w:val="28"/>
          <w:szCs w:val="28"/>
        </w:rPr>
        <w:t>A vendor can offer multiple cuisines, but each cuisine is offered by only one vendor.</w:t>
      </w:r>
    </w:p>
    <w:p w14:paraId="5EEA4FBB" w14:textId="77777777" w:rsidR="009D5114" w:rsidRPr="00FD0A48" w:rsidRDefault="009D5114" w:rsidP="00D8306D">
      <w:pPr>
        <w:pStyle w:val="ListBullet"/>
        <w:numPr>
          <w:ilvl w:val="0"/>
          <w:numId w:val="0"/>
        </w:numPr>
        <w:rPr>
          <w:sz w:val="28"/>
          <w:szCs w:val="28"/>
        </w:rPr>
      </w:pPr>
    </w:p>
    <w:p w14:paraId="5E01AE32" w14:textId="77777777" w:rsidR="00CB64AC" w:rsidRDefault="00000000">
      <w:pPr>
        <w:pStyle w:val="Heading2"/>
        <w:rPr>
          <w:rFonts w:ascii="Times New Roman" w:hAnsi="Times New Roman" w:cs="Times New Roman"/>
          <w:sz w:val="28"/>
          <w:szCs w:val="28"/>
        </w:rPr>
      </w:pPr>
      <w:r w:rsidRPr="00FD0A48">
        <w:rPr>
          <w:rFonts w:ascii="Times New Roman" w:hAnsi="Times New Roman" w:cs="Times New Roman"/>
          <w:sz w:val="28"/>
          <w:szCs w:val="28"/>
        </w:rPr>
        <w:t>4. Entities Explanation</w:t>
      </w:r>
    </w:p>
    <w:p w14:paraId="01849846" w14:textId="77777777" w:rsidR="00BC7BB9" w:rsidRPr="00BC7BB9" w:rsidRDefault="00BC7BB9" w:rsidP="00BC7BB9">
      <w:pPr>
        <w:rPr>
          <w:color w:val="FFFFFF" w:themeColor="background1"/>
        </w:rPr>
      </w:pPr>
    </w:p>
    <w:p w14:paraId="56D25C51" w14:textId="77777777"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Dish</w:t>
      </w:r>
      <w:r w:rsidRPr="00D8306D">
        <w:rPr>
          <w:color w:val="111111"/>
          <w:sz w:val="28"/>
          <w:szCs w:val="28"/>
        </w:rPr>
        <w:t>: This entity represents a food item that can be ordered by a user. It</w:t>
      </w:r>
      <w:r w:rsidRPr="00D8306D">
        <w:rPr>
          <w:color w:val="111111"/>
          <w:sz w:val="28"/>
          <w:szCs w:val="28"/>
          <w:lang w:val="en-US"/>
        </w:rPr>
        <w:t xml:space="preserve"> </w:t>
      </w:r>
      <w:r w:rsidRPr="00D8306D">
        <w:rPr>
          <w:color w:val="111111"/>
          <w:sz w:val="28"/>
          <w:szCs w:val="28"/>
        </w:rPr>
        <w:t>has attributes such as DishID, Name, Ingredient, and Allergen. A dish can be part of one or more menus, and a menu can contain one or more dishes. This is a many-to-many relationship, resolved by the associative entity </w:t>
      </w:r>
      <w:r w:rsidRPr="00D8306D">
        <w:rPr>
          <w:rStyle w:val="Strong"/>
          <w:color w:val="111111"/>
          <w:sz w:val="28"/>
          <w:szCs w:val="28"/>
        </w:rPr>
        <w:t>contains</w:t>
      </w:r>
      <w:r w:rsidRPr="00D8306D">
        <w:rPr>
          <w:color w:val="111111"/>
          <w:sz w:val="28"/>
          <w:szCs w:val="28"/>
        </w:rPr>
        <w:t>.</w:t>
      </w:r>
    </w:p>
    <w:p w14:paraId="5F2C73AE" w14:textId="77777777"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Menu</w:t>
      </w:r>
      <w:r w:rsidRPr="00D8306D">
        <w:rPr>
          <w:color w:val="111111"/>
          <w:sz w:val="28"/>
          <w:szCs w:val="28"/>
        </w:rPr>
        <w:t>: This entity represents a collection of dishes offered by a vendor. It has attributes such as MenuID and Name. A menu is offered by one and only one vendor, and a vendor can have one or more menus. This is a one-to-many relationship, labeled as </w:t>
      </w:r>
      <w:r w:rsidRPr="00D8306D">
        <w:rPr>
          <w:rStyle w:val="Strong"/>
          <w:color w:val="111111"/>
          <w:sz w:val="28"/>
          <w:szCs w:val="28"/>
        </w:rPr>
        <w:t>offered by</w:t>
      </w:r>
      <w:r w:rsidRPr="00D8306D">
        <w:rPr>
          <w:color w:val="111111"/>
          <w:sz w:val="28"/>
          <w:szCs w:val="28"/>
        </w:rPr>
        <w:t>.</w:t>
      </w:r>
    </w:p>
    <w:p w14:paraId="475EC0DD" w14:textId="77777777"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Vendor</w:t>
      </w:r>
      <w:r w:rsidRPr="00D8306D">
        <w:rPr>
          <w:color w:val="111111"/>
          <w:sz w:val="28"/>
          <w:szCs w:val="28"/>
        </w:rPr>
        <w:t xml:space="preserve">: This entity represents a food service provider that can deliver dishes to users. It has attributes such as VendorID, Name, CuisineID, ServingHours, and Contact#. A vendor can offer one or more cuisines, and a cuisine can be offered by one and only one vendor. This is a one-to-many </w:t>
      </w:r>
      <w:r w:rsidRPr="00D8306D">
        <w:rPr>
          <w:color w:val="111111"/>
          <w:sz w:val="28"/>
          <w:szCs w:val="28"/>
        </w:rPr>
        <w:lastRenderedPageBreak/>
        <w:t>relationship, labeled as </w:t>
      </w:r>
      <w:r w:rsidRPr="00D8306D">
        <w:rPr>
          <w:rStyle w:val="Strong"/>
          <w:color w:val="111111"/>
          <w:sz w:val="28"/>
          <w:szCs w:val="28"/>
        </w:rPr>
        <w:t>offers</w:t>
      </w:r>
      <w:r w:rsidRPr="00D8306D">
        <w:rPr>
          <w:color w:val="111111"/>
          <w:sz w:val="28"/>
          <w:szCs w:val="28"/>
        </w:rPr>
        <w:t>. A vendor can also operate in one and only one location, and a location can host one or more vendors. This is a one-to-many relationship, labeled as </w:t>
      </w:r>
      <w:r w:rsidRPr="00D8306D">
        <w:rPr>
          <w:rStyle w:val="Strong"/>
          <w:color w:val="111111"/>
          <w:sz w:val="28"/>
          <w:szCs w:val="28"/>
        </w:rPr>
        <w:t>operates in</w:t>
      </w:r>
      <w:r w:rsidRPr="00D8306D">
        <w:rPr>
          <w:color w:val="111111"/>
          <w:sz w:val="28"/>
          <w:szCs w:val="28"/>
        </w:rPr>
        <w:t>. A vendor can also be rated and reviewed by one or more users, and a user can rate and review one or more vendors. This is a many-to-many relationship, resolved by the associative entity </w:t>
      </w:r>
      <w:r w:rsidRPr="00D8306D">
        <w:rPr>
          <w:rStyle w:val="Strong"/>
          <w:color w:val="111111"/>
          <w:sz w:val="28"/>
          <w:szCs w:val="28"/>
        </w:rPr>
        <w:t>Rating/Review</w:t>
      </w:r>
      <w:r w:rsidRPr="00D8306D">
        <w:rPr>
          <w:color w:val="111111"/>
          <w:sz w:val="28"/>
          <w:szCs w:val="28"/>
        </w:rPr>
        <w:t>.</w:t>
      </w:r>
    </w:p>
    <w:p w14:paraId="1919B248" w14:textId="77777777"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Cuisine</w:t>
      </w:r>
      <w:r w:rsidRPr="00D8306D">
        <w:rPr>
          <w:color w:val="111111"/>
          <w:sz w:val="28"/>
          <w:szCs w:val="28"/>
        </w:rPr>
        <w:t>: This entity represents a type of food, such as Italian, Chinese, or Indian. It has attributes such as CuisineID and CuisineType. A cuisine can be offered by one and only one vendor, and a vendor can offer one or more cuisines. This is a one-to-many relationship, labeled as </w:t>
      </w:r>
      <w:r w:rsidRPr="00D8306D">
        <w:rPr>
          <w:rStyle w:val="Strong"/>
          <w:color w:val="111111"/>
          <w:sz w:val="28"/>
          <w:szCs w:val="28"/>
        </w:rPr>
        <w:t>offered by</w:t>
      </w:r>
      <w:r w:rsidRPr="00D8306D">
        <w:rPr>
          <w:color w:val="111111"/>
          <w:sz w:val="28"/>
          <w:szCs w:val="28"/>
        </w:rPr>
        <w:t>.</w:t>
      </w:r>
    </w:p>
    <w:p w14:paraId="09D93F63" w14:textId="77777777"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Location</w:t>
      </w:r>
      <w:r w:rsidRPr="00D8306D">
        <w:rPr>
          <w:color w:val="111111"/>
          <w:sz w:val="28"/>
          <w:szCs w:val="28"/>
        </w:rPr>
        <w:t>: This entity represents a geographical area where vendors can operate and deliver food to users. It has attributes such as LocationID, Address, City, and Zipcode. A location can host one or more vendors, and a vendor can operate in one and only one location. This is a one-to-many relationship, labeled as </w:t>
      </w:r>
      <w:r w:rsidRPr="00D8306D">
        <w:rPr>
          <w:rStyle w:val="Strong"/>
          <w:color w:val="111111"/>
          <w:sz w:val="28"/>
          <w:szCs w:val="28"/>
        </w:rPr>
        <w:t>hosts</w:t>
      </w:r>
      <w:r w:rsidRPr="00D8306D">
        <w:rPr>
          <w:color w:val="111111"/>
          <w:sz w:val="28"/>
          <w:szCs w:val="28"/>
        </w:rPr>
        <w:t>.</w:t>
      </w:r>
    </w:p>
    <w:p w14:paraId="6E617A86" w14:textId="77777777" w:rsid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User</w:t>
      </w:r>
      <w:r w:rsidRPr="00D8306D">
        <w:rPr>
          <w:color w:val="111111"/>
          <w:sz w:val="28"/>
          <w:szCs w:val="28"/>
        </w:rPr>
        <w:t>: This entity represents a person who can order food, register for events, and rate and review vendors. It has attributes such as UserID, UserName, Email, Phone#, Preference, and Address. A user can rate and review one or more vendors, and a vendor can be rated and reviewed by one or more users. This is a many-to-many relationship, resolved by the associative entity </w:t>
      </w:r>
    </w:p>
    <w:p w14:paraId="2CA66469" w14:textId="77777777"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Rating/Review</w:t>
      </w:r>
      <w:r w:rsidRPr="00D8306D">
        <w:rPr>
          <w:color w:val="111111"/>
          <w:sz w:val="28"/>
          <w:szCs w:val="28"/>
        </w:rPr>
        <w:t>. A user can also register for one or more events, and an event can have one or more registered users. This is a many-to-many relationship, resolved by the associative entity </w:t>
      </w:r>
    </w:p>
    <w:p w14:paraId="0666E232" w14:textId="77777777" w:rsid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Event Registration</w:t>
      </w:r>
      <w:r w:rsidRPr="00D8306D">
        <w:rPr>
          <w:color w:val="111111"/>
          <w:sz w:val="28"/>
          <w:szCs w:val="28"/>
        </w:rPr>
        <w:t>. A user can also make one or more payments for different event registrations, and a payment can be made by one and only one user. This is a one-to-many relationship, labeled as </w:t>
      </w:r>
      <w:r w:rsidRPr="00D8306D">
        <w:rPr>
          <w:rStyle w:val="Strong"/>
          <w:color w:val="111111"/>
          <w:sz w:val="28"/>
          <w:szCs w:val="28"/>
        </w:rPr>
        <w:t>makes</w:t>
      </w:r>
      <w:r w:rsidRPr="00D8306D">
        <w:rPr>
          <w:color w:val="111111"/>
          <w:sz w:val="28"/>
          <w:szCs w:val="28"/>
        </w:rPr>
        <w:t>.</w:t>
      </w:r>
    </w:p>
    <w:p w14:paraId="340047AB" w14:textId="77777777"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Event</w:t>
      </w:r>
      <w:r w:rsidRPr="00D8306D">
        <w:rPr>
          <w:color w:val="111111"/>
          <w:sz w:val="28"/>
          <w:szCs w:val="28"/>
        </w:rPr>
        <w:t>: This entity represents a social gathering or a special occasion that users can register for. It has attributes such as EventID, Name, OrganizerID, StartDate, Duration, and Invitation. An event can be organized by one and only one event organizer, and an event organizer can organize one or more events. This is a one-to-many relationship, labeled as </w:t>
      </w:r>
      <w:r w:rsidRPr="00D8306D">
        <w:rPr>
          <w:rStyle w:val="Strong"/>
          <w:color w:val="111111"/>
          <w:sz w:val="28"/>
          <w:szCs w:val="28"/>
        </w:rPr>
        <w:t>organized by</w:t>
      </w:r>
      <w:r w:rsidRPr="00D8306D">
        <w:rPr>
          <w:color w:val="111111"/>
          <w:sz w:val="28"/>
          <w:szCs w:val="28"/>
        </w:rPr>
        <w:t>. An event can also have one or more registered users, and a user can register for one or more events. This is a many-to-many relationship, resolved by the associative entity </w:t>
      </w:r>
      <w:r w:rsidRPr="00D8306D">
        <w:rPr>
          <w:rStyle w:val="Strong"/>
          <w:color w:val="111111"/>
          <w:sz w:val="28"/>
          <w:szCs w:val="28"/>
        </w:rPr>
        <w:t>Event Registration</w:t>
      </w:r>
      <w:r w:rsidRPr="00D8306D">
        <w:rPr>
          <w:color w:val="111111"/>
          <w:sz w:val="28"/>
          <w:szCs w:val="28"/>
        </w:rPr>
        <w:t>.</w:t>
      </w:r>
    </w:p>
    <w:p w14:paraId="09CA4B1C" w14:textId="77777777"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lastRenderedPageBreak/>
        <w:t>Event Registration</w:t>
      </w:r>
      <w:r w:rsidRPr="00D8306D">
        <w:rPr>
          <w:color w:val="111111"/>
          <w:sz w:val="28"/>
          <w:szCs w:val="28"/>
        </w:rPr>
        <w:t>: This entity represents the reservation made by a user for an event. It has attributes such as RegistrationID, UserID, EventID, ReservationDate, and NumberOfPeople. An event registration is associated with one and only one user, and one and only one event. This is a one-to-one relationship, labeled as </w:t>
      </w:r>
      <w:r w:rsidRPr="00D8306D">
        <w:rPr>
          <w:rStyle w:val="Strong"/>
          <w:color w:val="111111"/>
          <w:sz w:val="28"/>
          <w:szCs w:val="28"/>
        </w:rPr>
        <w:t>for</w:t>
      </w:r>
      <w:r w:rsidRPr="00D8306D">
        <w:rPr>
          <w:color w:val="111111"/>
          <w:sz w:val="28"/>
          <w:szCs w:val="28"/>
        </w:rPr>
        <w:t> and </w:t>
      </w:r>
      <w:r w:rsidRPr="00D8306D">
        <w:rPr>
          <w:rStyle w:val="Strong"/>
          <w:color w:val="111111"/>
          <w:sz w:val="28"/>
          <w:szCs w:val="28"/>
        </w:rPr>
        <w:t>by</w:t>
      </w:r>
      <w:r w:rsidRPr="00D8306D">
        <w:rPr>
          <w:color w:val="111111"/>
          <w:sz w:val="28"/>
          <w:szCs w:val="28"/>
        </w:rPr>
        <w:t>. An event registration can also have one and only one payment, and a payment can be linked to one and only one event registration. This is a one-to-one relationship, labeled as </w:t>
      </w:r>
      <w:r w:rsidRPr="00D8306D">
        <w:rPr>
          <w:rStyle w:val="Strong"/>
          <w:color w:val="111111"/>
          <w:sz w:val="28"/>
          <w:szCs w:val="28"/>
        </w:rPr>
        <w:t>has</w:t>
      </w:r>
      <w:r w:rsidRPr="00D8306D">
        <w:rPr>
          <w:color w:val="111111"/>
          <w:sz w:val="28"/>
          <w:szCs w:val="28"/>
        </w:rPr>
        <w:t>.</w:t>
      </w:r>
    </w:p>
    <w:p w14:paraId="30B01870" w14:textId="77777777" w:rsidR="00D8306D" w:rsidRPr="00D8306D" w:rsidRDefault="00D8306D" w:rsidP="00D8306D">
      <w:pPr>
        <w:shd w:val="clear" w:color="auto" w:fill="FFFFFF"/>
        <w:spacing w:before="100" w:beforeAutospacing="1" w:after="100" w:afterAutospacing="1"/>
        <w:rPr>
          <w:color w:val="111111"/>
          <w:sz w:val="28"/>
          <w:szCs w:val="28"/>
        </w:rPr>
      </w:pPr>
      <w:r w:rsidRPr="00D8306D">
        <w:rPr>
          <w:rStyle w:val="Strong"/>
          <w:color w:val="111111"/>
          <w:sz w:val="28"/>
          <w:szCs w:val="28"/>
        </w:rPr>
        <w:t>Payment</w:t>
      </w:r>
      <w:r w:rsidRPr="00D8306D">
        <w:rPr>
          <w:color w:val="111111"/>
          <w:sz w:val="28"/>
          <w:szCs w:val="28"/>
        </w:rPr>
        <w:t>: This entity represents the transaction made by a user for an event registration. It has attributes such as PaymentID, RegistrationID, PaymentType, and PaymentStatus. A payment is made by one and only one user, and a user can make one or more payments. This is a one-to-many relationship, labeled as </w:t>
      </w:r>
      <w:r w:rsidRPr="00D8306D">
        <w:rPr>
          <w:rStyle w:val="Strong"/>
          <w:color w:val="111111"/>
          <w:sz w:val="28"/>
          <w:szCs w:val="28"/>
        </w:rPr>
        <w:t>made by</w:t>
      </w:r>
      <w:r w:rsidRPr="00D8306D">
        <w:rPr>
          <w:color w:val="111111"/>
          <w:sz w:val="28"/>
          <w:szCs w:val="28"/>
        </w:rPr>
        <w:t>. A payment is also linked to one and only one event registration, and an event registration can have one and only one payment. This is a one-to-one relationship, labeled as </w:t>
      </w:r>
      <w:r w:rsidRPr="00D8306D">
        <w:rPr>
          <w:rStyle w:val="Strong"/>
          <w:color w:val="111111"/>
          <w:sz w:val="28"/>
          <w:szCs w:val="28"/>
        </w:rPr>
        <w:t>for</w:t>
      </w:r>
      <w:r w:rsidRPr="00D8306D">
        <w:rPr>
          <w:color w:val="111111"/>
          <w:sz w:val="28"/>
          <w:szCs w:val="28"/>
        </w:rPr>
        <w:t>. A payment can also have one or more payment types, such as credit card, cash, or cheque. This is a one-to-many relationship, labeled as </w:t>
      </w:r>
      <w:r w:rsidRPr="00D8306D">
        <w:rPr>
          <w:rStyle w:val="Strong"/>
          <w:color w:val="111111"/>
          <w:sz w:val="28"/>
          <w:szCs w:val="28"/>
        </w:rPr>
        <w:t>of</w:t>
      </w:r>
      <w:r w:rsidRPr="00D8306D">
        <w:rPr>
          <w:color w:val="111111"/>
          <w:sz w:val="28"/>
          <w:szCs w:val="28"/>
        </w:rPr>
        <w:t>.</w:t>
      </w:r>
    </w:p>
    <w:p w14:paraId="6EA63B0E" w14:textId="77777777" w:rsidR="00D8306D" w:rsidRPr="00D8306D" w:rsidRDefault="00D8306D" w:rsidP="00D8306D">
      <w:pPr>
        <w:shd w:val="clear" w:color="auto" w:fill="FFFFFF"/>
        <w:spacing w:before="100" w:beforeAutospacing="1" w:after="100" w:afterAutospacing="1"/>
        <w:rPr>
          <w:color w:val="111111"/>
          <w:sz w:val="28"/>
          <w:szCs w:val="28"/>
        </w:rPr>
      </w:pPr>
    </w:p>
    <w:p w14:paraId="7A347507" w14:textId="77777777" w:rsidR="00D8306D" w:rsidRPr="00D8306D" w:rsidRDefault="00D8306D" w:rsidP="00D8306D">
      <w:pPr>
        <w:shd w:val="clear" w:color="auto" w:fill="FFFFFF"/>
        <w:spacing w:before="100" w:beforeAutospacing="1" w:after="100" w:afterAutospacing="1"/>
        <w:rPr>
          <w:color w:val="111111"/>
          <w:sz w:val="28"/>
          <w:szCs w:val="28"/>
        </w:rPr>
      </w:pPr>
    </w:p>
    <w:p w14:paraId="497A91F1" w14:textId="77777777" w:rsidR="007E20CD" w:rsidRDefault="00BC7BB9" w:rsidP="00BC7BB9">
      <w:pPr>
        <w:rPr>
          <w:spacing w:val="3"/>
          <w:sz w:val="28"/>
          <w:szCs w:val="28"/>
        </w:rPr>
      </w:pPr>
      <w:r w:rsidRPr="00D8306D">
        <w:rPr>
          <w:spacing w:val="3"/>
          <w:sz w:val="28"/>
          <w:szCs w:val="28"/>
        </w:rPr>
        <w:br/>
      </w:r>
    </w:p>
    <w:p w14:paraId="7E3DA2E3" w14:textId="77777777" w:rsidR="00D8306D" w:rsidRDefault="00D8306D" w:rsidP="00BC7BB9">
      <w:pPr>
        <w:rPr>
          <w:spacing w:val="3"/>
          <w:sz w:val="28"/>
          <w:szCs w:val="28"/>
        </w:rPr>
      </w:pPr>
    </w:p>
    <w:p w14:paraId="1D9EE497" w14:textId="77777777" w:rsidR="00D8306D" w:rsidRDefault="00D8306D" w:rsidP="00BC7BB9">
      <w:pPr>
        <w:rPr>
          <w:spacing w:val="3"/>
          <w:sz w:val="28"/>
          <w:szCs w:val="28"/>
        </w:rPr>
      </w:pPr>
    </w:p>
    <w:p w14:paraId="73B42DB9" w14:textId="77777777" w:rsidR="00D8306D" w:rsidRDefault="00D8306D" w:rsidP="00BC7BB9">
      <w:pPr>
        <w:rPr>
          <w:spacing w:val="3"/>
          <w:sz w:val="28"/>
          <w:szCs w:val="28"/>
        </w:rPr>
      </w:pPr>
    </w:p>
    <w:p w14:paraId="624B0D3D" w14:textId="77777777" w:rsidR="00D8306D" w:rsidRDefault="00D8306D" w:rsidP="00BC7BB9">
      <w:pPr>
        <w:rPr>
          <w:spacing w:val="3"/>
          <w:sz w:val="28"/>
          <w:szCs w:val="28"/>
        </w:rPr>
      </w:pPr>
    </w:p>
    <w:p w14:paraId="7447C0E3" w14:textId="77777777" w:rsidR="00D8306D" w:rsidRDefault="00D8306D" w:rsidP="00BC7BB9">
      <w:pPr>
        <w:rPr>
          <w:spacing w:val="3"/>
          <w:sz w:val="28"/>
          <w:szCs w:val="28"/>
        </w:rPr>
      </w:pPr>
    </w:p>
    <w:p w14:paraId="7FBFBB99" w14:textId="77777777" w:rsidR="00D8306D" w:rsidRDefault="00D8306D" w:rsidP="00BC7BB9">
      <w:pPr>
        <w:rPr>
          <w:spacing w:val="3"/>
          <w:sz w:val="28"/>
          <w:szCs w:val="28"/>
        </w:rPr>
      </w:pPr>
    </w:p>
    <w:p w14:paraId="798CD597" w14:textId="77777777" w:rsidR="00D8306D" w:rsidRDefault="00D8306D" w:rsidP="00BC7BB9">
      <w:pPr>
        <w:rPr>
          <w:spacing w:val="3"/>
          <w:sz w:val="28"/>
          <w:szCs w:val="28"/>
        </w:rPr>
      </w:pPr>
    </w:p>
    <w:p w14:paraId="2AEAE92F" w14:textId="77777777" w:rsidR="00D8306D" w:rsidRDefault="00D8306D" w:rsidP="00BC7BB9">
      <w:pPr>
        <w:rPr>
          <w:spacing w:val="3"/>
          <w:sz w:val="28"/>
          <w:szCs w:val="28"/>
        </w:rPr>
      </w:pPr>
    </w:p>
    <w:p w14:paraId="11007623" w14:textId="77777777" w:rsidR="00D8306D" w:rsidRDefault="00D8306D" w:rsidP="00BC7BB9">
      <w:pPr>
        <w:rPr>
          <w:spacing w:val="3"/>
          <w:sz w:val="28"/>
          <w:szCs w:val="28"/>
        </w:rPr>
      </w:pPr>
    </w:p>
    <w:p w14:paraId="59C0C9D2" w14:textId="77777777" w:rsidR="00D8306D" w:rsidRDefault="00D8306D" w:rsidP="00BC7BB9">
      <w:pPr>
        <w:rPr>
          <w:spacing w:val="3"/>
          <w:sz w:val="28"/>
          <w:szCs w:val="28"/>
        </w:rPr>
      </w:pPr>
    </w:p>
    <w:p w14:paraId="540B6477" w14:textId="77777777" w:rsidR="00D8306D" w:rsidRDefault="00D8306D" w:rsidP="00BC7BB9">
      <w:pPr>
        <w:rPr>
          <w:spacing w:val="3"/>
          <w:sz w:val="28"/>
          <w:szCs w:val="28"/>
        </w:rPr>
      </w:pPr>
    </w:p>
    <w:p w14:paraId="541A07A4" w14:textId="77777777" w:rsidR="007E20CD" w:rsidRDefault="007E20CD" w:rsidP="00BC7BB9">
      <w:pPr>
        <w:rPr>
          <w:spacing w:val="3"/>
          <w:sz w:val="28"/>
          <w:szCs w:val="28"/>
        </w:rPr>
      </w:pPr>
    </w:p>
    <w:p w14:paraId="05A3F353" w14:textId="77777777" w:rsidR="007E20CD" w:rsidRDefault="007E20CD" w:rsidP="00BC7BB9">
      <w:pPr>
        <w:rPr>
          <w:spacing w:val="3"/>
          <w:sz w:val="28"/>
          <w:szCs w:val="28"/>
        </w:rPr>
      </w:pPr>
    </w:p>
    <w:p w14:paraId="7DBA7B55" w14:textId="77777777" w:rsidR="007E20CD" w:rsidRDefault="007E20CD" w:rsidP="00BC7BB9">
      <w:pPr>
        <w:rPr>
          <w:spacing w:val="3"/>
          <w:sz w:val="28"/>
          <w:szCs w:val="28"/>
        </w:rPr>
      </w:pPr>
    </w:p>
    <w:p w14:paraId="761A7751" w14:textId="77777777" w:rsidR="009D5114" w:rsidRDefault="009D5114" w:rsidP="000415F2">
      <w:pPr>
        <w:pStyle w:val="ListBullet"/>
        <w:numPr>
          <w:ilvl w:val="0"/>
          <w:numId w:val="0"/>
        </w:numPr>
      </w:pPr>
    </w:p>
    <w:p w14:paraId="70605FF9" w14:textId="77777777" w:rsidR="007E20CD" w:rsidRDefault="007E20CD" w:rsidP="000415F2">
      <w:pPr>
        <w:pStyle w:val="ListBullet"/>
        <w:numPr>
          <w:ilvl w:val="0"/>
          <w:numId w:val="0"/>
        </w:numPr>
      </w:pPr>
    </w:p>
    <w:p w14:paraId="3C4ED5E8" w14:textId="77777777" w:rsidR="00B01B24" w:rsidRDefault="00060930" w:rsidP="000415F2">
      <w:pPr>
        <w:pStyle w:val="ListBullet"/>
        <w:numPr>
          <w:ilvl w:val="0"/>
          <w:numId w:val="0"/>
        </w:numPr>
        <w:rPr>
          <w:b/>
          <w:bCs/>
          <w:u w:val="single"/>
        </w:rPr>
      </w:pPr>
      <w:r w:rsidRPr="00060930">
        <w:rPr>
          <w:b/>
          <w:bCs/>
          <w:u w:val="single"/>
        </w:rPr>
        <w:lastRenderedPageBreak/>
        <w:t>DESIGN DECISION</w:t>
      </w:r>
      <w:r>
        <w:rPr>
          <w:b/>
          <w:bCs/>
          <w:u w:val="single"/>
        </w:rPr>
        <w:t xml:space="preserve"> :</w:t>
      </w:r>
    </w:p>
    <w:tbl>
      <w:tblPr>
        <w:tblStyle w:val="PlainTable1"/>
        <w:tblW w:w="9502" w:type="dxa"/>
        <w:tblLook w:val="04A0" w:firstRow="1" w:lastRow="0" w:firstColumn="1" w:lastColumn="0" w:noHBand="0" w:noVBand="1"/>
      </w:tblPr>
      <w:tblGrid>
        <w:gridCol w:w="1942"/>
        <w:gridCol w:w="3660"/>
        <w:gridCol w:w="3900"/>
      </w:tblGrid>
      <w:tr w:rsidR="006F7D02" w14:paraId="7F9DA7F1" w14:textId="77777777" w:rsidTr="009B2971">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710843" w14:textId="77777777" w:rsidR="006F7D02" w:rsidRDefault="006F7D02" w:rsidP="006F7D02">
            <w:pPr>
              <w:rPr>
                <w:rFonts w:ascii="Helvetica Neue" w:hAnsi="Helvetica Neue"/>
                <w:color w:val="1F1F1F"/>
              </w:rPr>
            </w:pPr>
            <w:r>
              <w:rPr>
                <w:rFonts w:ascii="Helvetica Neue" w:hAnsi="Helvetica Neue"/>
                <w:color w:val="1F1F1F"/>
              </w:rPr>
              <w:t>Entity Name</w:t>
            </w:r>
          </w:p>
        </w:tc>
        <w:tc>
          <w:tcPr>
            <w:tcW w:w="0" w:type="auto"/>
            <w:vAlign w:val="center"/>
            <w:hideMark/>
          </w:tcPr>
          <w:p w14:paraId="0656CA29" w14:textId="77777777" w:rsidR="006F7D02" w:rsidRDefault="006F7D02" w:rsidP="006F7D02">
            <w:pPr>
              <w:cnfStyle w:val="100000000000" w:firstRow="1"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Reason for Inclusion</w:t>
            </w:r>
          </w:p>
        </w:tc>
        <w:tc>
          <w:tcPr>
            <w:tcW w:w="0" w:type="auto"/>
            <w:vAlign w:val="center"/>
            <w:hideMark/>
          </w:tcPr>
          <w:p w14:paraId="4A9635E0" w14:textId="77777777" w:rsidR="006F7D02" w:rsidRDefault="006F7D02" w:rsidP="006F7D02">
            <w:pPr>
              <w:cnfStyle w:val="100000000000" w:firstRow="1"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Relationship with Other Entities</w:t>
            </w:r>
          </w:p>
        </w:tc>
      </w:tr>
      <w:tr w:rsidR="006F7D02" w14:paraId="7F2E7E74" w14:textId="77777777" w:rsidTr="009B2971">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40B306" w14:textId="77777777" w:rsidR="006F7D02" w:rsidRPr="006F7D02" w:rsidRDefault="006F7D02" w:rsidP="006F7D02">
            <w:pPr>
              <w:rPr>
                <w:color w:val="1F1F1F"/>
                <w:sz w:val="28"/>
                <w:szCs w:val="28"/>
              </w:rPr>
            </w:pPr>
            <w:r w:rsidRPr="006F7D02">
              <w:rPr>
                <w:color w:val="1F1F1F"/>
                <w:sz w:val="28"/>
                <w:szCs w:val="28"/>
              </w:rPr>
              <w:t>Dish</w:t>
            </w:r>
          </w:p>
        </w:tc>
        <w:tc>
          <w:tcPr>
            <w:tcW w:w="0" w:type="auto"/>
            <w:vAlign w:val="center"/>
            <w:hideMark/>
          </w:tcPr>
          <w:p w14:paraId="7320CB5D"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the restaurant's menu items.</w:t>
            </w:r>
          </w:p>
        </w:tc>
        <w:tc>
          <w:tcPr>
            <w:tcW w:w="0" w:type="auto"/>
            <w:vAlign w:val="center"/>
            <w:hideMark/>
          </w:tcPr>
          <w:p w14:paraId="4C2694FD"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Belongs to a vendor, has a cuisine type, and can be included in menus.</w:t>
            </w:r>
          </w:p>
        </w:tc>
      </w:tr>
      <w:tr w:rsidR="006F7D02" w14:paraId="2C93E47A" w14:textId="77777777" w:rsidTr="009B2971">
        <w:trPr>
          <w:trHeight w:val="7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B63276" w14:textId="77777777" w:rsidR="006F7D02" w:rsidRPr="006F7D02" w:rsidRDefault="006F7D02" w:rsidP="006F7D02">
            <w:pPr>
              <w:rPr>
                <w:color w:val="1F1F1F"/>
                <w:sz w:val="28"/>
                <w:szCs w:val="28"/>
              </w:rPr>
            </w:pPr>
            <w:r w:rsidRPr="006F7D02">
              <w:rPr>
                <w:color w:val="1F1F1F"/>
                <w:sz w:val="28"/>
                <w:szCs w:val="28"/>
              </w:rPr>
              <w:t>Vendor</w:t>
            </w:r>
          </w:p>
        </w:tc>
        <w:tc>
          <w:tcPr>
            <w:tcW w:w="0" w:type="auto"/>
            <w:vAlign w:val="center"/>
            <w:hideMark/>
          </w:tcPr>
          <w:p w14:paraId="29BA9855" w14:textId="77777777"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Represents companies or individuals providing dishes.</w:t>
            </w:r>
          </w:p>
        </w:tc>
        <w:tc>
          <w:tcPr>
            <w:tcW w:w="0" w:type="auto"/>
            <w:vAlign w:val="center"/>
            <w:hideMark/>
          </w:tcPr>
          <w:p w14:paraId="7672C8F2" w14:textId="77777777"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Offers dishes, has a location, and can organize events.</w:t>
            </w:r>
          </w:p>
        </w:tc>
      </w:tr>
      <w:tr w:rsidR="006F7D02" w14:paraId="4B0EA5C1" w14:textId="77777777" w:rsidTr="009B2971">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B0D9D6" w14:textId="77777777" w:rsidR="006F7D02" w:rsidRPr="006F7D02" w:rsidRDefault="006F7D02" w:rsidP="006F7D02">
            <w:pPr>
              <w:rPr>
                <w:color w:val="1F1F1F"/>
                <w:sz w:val="28"/>
                <w:szCs w:val="28"/>
              </w:rPr>
            </w:pPr>
            <w:r w:rsidRPr="006F7D02">
              <w:rPr>
                <w:color w:val="1F1F1F"/>
                <w:sz w:val="28"/>
                <w:szCs w:val="28"/>
              </w:rPr>
              <w:t>Location</w:t>
            </w:r>
          </w:p>
        </w:tc>
        <w:tc>
          <w:tcPr>
            <w:tcW w:w="0" w:type="auto"/>
            <w:vAlign w:val="center"/>
            <w:hideMark/>
          </w:tcPr>
          <w:p w14:paraId="5BA1C573"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physical addresses associated with vendors and users.</w:t>
            </w:r>
          </w:p>
        </w:tc>
        <w:tc>
          <w:tcPr>
            <w:tcW w:w="0" w:type="auto"/>
            <w:vAlign w:val="center"/>
            <w:hideMark/>
          </w:tcPr>
          <w:p w14:paraId="6820BD64"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Belongs to a vendor (optional) and has a user as its owner (optional).</w:t>
            </w:r>
          </w:p>
        </w:tc>
      </w:tr>
      <w:tr w:rsidR="006F7D02" w14:paraId="14C5B0D7" w14:textId="77777777" w:rsidTr="009B2971">
        <w:trPr>
          <w:trHeight w:val="7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F9C3B2" w14:textId="77777777" w:rsidR="006F7D02" w:rsidRPr="006F7D02" w:rsidRDefault="006F7D02" w:rsidP="006F7D02">
            <w:pPr>
              <w:rPr>
                <w:color w:val="1F1F1F"/>
                <w:sz w:val="28"/>
                <w:szCs w:val="28"/>
              </w:rPr>
            </w:pPr>
            <w:r w:rsidRPr="006F7D02">
              <w:rPr>
                <w:color w:val="1F1F1F"/>
                <w:sz w:val="28"/>
                <w:szCs w:val="28"/>
              </w:rPr>
              <w:t>User</w:t>
            </w:r>
          </w:p>
        </w:tc>
        <w:tc>
          <w:tcPr>
            <w:tcW w:w="0" w:type="auto"/>
            <w:vAlign w:val="center"/>
            <w:hideMark/>
          </w:tcPr>
          <w:p w14:paraId="07D52A55" w14:textId="77777777"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Represents users of the system, including customers and organizers.</w:t>
            </w:r>
          </w:p>
        </w:tc>
        <w:tc>
          <w:tcPr>
            <w:tcW w:w="0" w:type="auto"/>
            <w:vAlign w:val="center"/>
            <w:hideMark/>
          </w:tcPr>
          <w:p w14:paraId="17C5A7DE" w14:textId="77777777"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Can write reviews, register for events, and have preferred cuisines.</w:t>
            </w:r>
          </w:p>
        </w:tc>
      </w:tr>
      <w:tr w:rsidR="006F7D02" w14:paraId="4B4A5059" w14:textId="77777777" w:rsidTr="009B2971">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1DDCA0" w14:textId="77777777" w:rsidR="006F7D02" w:rsidRPr="006F7D02" w:rsidRDefault="006F7D02" w:rsidP="006F7D02">
            <w:pPr>
              <w:rPr>
                <w:color w:val="1F1F1F"/>
                <w:sz w:val="28"/>
                <w:szCs w:val="28"/>
              </w:rPr>
            </w:pPr>
            <w:r w:rsidRPr="006F7D02">
              <w:rPr>
                <w:color w:val="1F1F1F"/>
                <w:sz w:val="28"/>
                <w:szCs w:val="28"/>
              </w:rPr>
              <w:t>Cuisine</w:t>
            </w:r>
          </w:p>
        </w:tc>
        <w:tc>
          <w:tcPr>
            <w:tcW w:w="0" w:type="auto"/>
            <w:vAlign w:val="center"/>
            <w:hideMark/>
          </w:tcPr>
          <w:p w14:paraId="37A5F2FE"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different cuisine types (e.g., Italian, Thai).</w:t>
            </w:r>
          </w:p>
        </w:tc>
        <w:tc>
          <w:tcPr>
            <w:tcW w:w="0" w:type="auto"/>
            <w:vAlign w:val="center"/>
            <w:hideMark/>
          </w:tcPr>
          <w:p w14:paraId="7467C054"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Dishes belong to a cuisine.</w:t>
            </w:r>
          </w:p>
        </w:tc>
      </w:tr>
      <w:tr w:rsidR="006F7D02" w14:paraId="472000B3" w14:textId="77777777" w:rsidTr="009B2971">
        <w:trPr>
          <w:trHeight w:val="7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F94DA8" w14:textId="77777777" w:rsidR="006F7D02" w:rsidRPr="006F7D02" w:rsidRDefault="006F7D02" w:rsidP="006F7D02">
            <w:pPr>
              <w:rPr>
                <w:color w:val="1F1F1F"/>
                <w:sz w:val="28"/>
                <w:szCs w:val="28"/>
              </w:rPr>
            </w:pPr>
            <w:r w:rsidRPr="006F7D02">
              <w:rPr>
                <w:color w:val="1F1F1F"/>
                <w:sz w:val="28"/>
                <w:szCs w:val="28"/>
              </w:rPr>
              <w:t>Review</w:t>
            </w:r>
          </w:p>
        </w:tc>
        <w:tc>
          <w:tcPr>
            <w:tcW w:w="0" w:type="auto"/>
            <w:vAlign w:val="center"/>
            <w:hideMark/>
          </w:tcPr>
          <w:p w14:paraId="03251262" w14:textId="77777777"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Represents customer reviews of vendors.</w:t>
            </w:r>
          </w:p>
        </w:tc>
        <w:tc>
          <w:tcPr>
            <w:tcW w:w="0" w:type="auto"/>
            <w:vAlign w:val="center"/>
            <w:hideMark/>
          </w:tcPr>
          <w:p w14:paraId="403EDFE4" w14:textId="77777777"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Written by a user about a vendor.</w:t>
            </w:r>
          </w:p>
        </w:tc>
      </w:tr>
      <w:tr w:rsidR="006F7D02" w14:paraId="73864F3C" w14:textId="77777777" w:rsidTr="009B2971">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C7BFD3" w14:textId="77777777" w:rsidR="006F7D02" w:rsidRPr="006F7D02" w:rsidRDefault="006F7D02" w:rsidP="006F7D02">
            <w:pPr>
              <w:rPr>
                <w:color w:val="1F1F1F"/>
                <w:sz w:val="28"/>
                <w:szCs w:val="28"/>
              </w:rPr>
            </w:pPr>
            <w:r w:rsidRPr="006F7D02">
              <w:rPr>
                <w:color w:val="1F1F1F"/>
                <w:sz w:val="28"/>
                <w:szCs w:val="28"/>
              </w:rPr>
              <w:t>Event</w:t>
            </w:r>
          </w:p>
        </w:tc>
        <w:tc>
          <w:tcPr>
            <w:tcW w:w="0" w:type="auto"/>
            <w:vAlign w:val="center"/>
            <w:hideMark/>
          </w:tcPr>
          <w:p w14:paraId="5716D19A"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events organized by vendors.</w:t>
            </w:r>
          </w:p>
        </w:tc>
        <w:tc>
          <w:tcPr>
            <w:tcW w:w="0" w:type="auto"/>
            <w:vAlign w:val="center"/>
            <w:hideMark/>
          </w:tcPr>
          <w:p w14:paraId="2173D385"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Organized by a vendor, can have multiple registrations, and has a location.</w:t>
            </w:r>
          </w:p>
        </w:tc>
      </w:tr>
      <w:tr w:rsidR="006F7D02" w14:paraId="3927DA29" w14:textId="77777777" w:rsidTr="009B2971">
        <w:trPr>
          <w:trHeight w:val="116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9A9A4D" w14:textId="77777777" w:rsidR="006F7D02" w:rsidRPr="006F7D02" w:rsidRDefault="006F7D02" w:rsidP="006F7D02">
            <w:pPr>
              <w:rPr>
                <w:color w:val="1F1F1F"/>
                <w:sz w:val="28"/>
                <w:szCs w:val="28"/>
              </w:rPr>
            </w:pPr>
            <w:r w:rsidRPr="006F7D02">
              <w:rPr>
                <w:color w:val="1F1F1F"/>
                <w:sz w:val="28"/>
                <w:szCs w:val="28"/>
              </w:rPr>
              <w:t>Event Registration</w:t>
            </w:r>
          </w:p>
        </w:tc>
        <w:tc>
          <w:tcPr>
            <w:tcW w:w="0" w:type="auto"/>
            <w:vAlign w:val="center"/>
            <w:hideMark/>
          </w:tcPr>
          <w:p w14:paraId="001E25DD" w14:textId="77777777"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Represents user reservations for events.</w:t>
            </w:r>
          </w:p>
        </w:tc>
        <w:tc>
          <w:tcPr>
            <w:tcW w:w="0" w:type="auto"/>
            <w:vAlign w:val="center"/>
            <w:hideMark/>
          </w:tcPr>
          <w:p w14:paraId="1F9F3102" w14:textId="77777777"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Made by a user for an event.</w:t>
            </w:r>
          </w:p>
        </w:tc>
      </w:tr>
      <w:tr w:rsidR="006F7D02" w14:paraId="0443E92D" w14:textId="77777777" w:rsidTr="009B2971">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E92891" w14:textId="77777777" w:rsidR="006F7D02" w:rsidRPr="006F7D02" w:rsidRDefault="006F7D02" w:rsidP="006F7D02">
            <w:pPr>
              <w:rPr>
                <w:color w:val="1F1F1F"/>
                <w:sz w:val="28"/>
                <w:szCs w:val="28"/>
              </w:rPr>
            </w:pPr>
            <w:r w:rsidRPr="006F7D02">
              <w:rPr>
                <w:color w:val="1F1F1F"/>
                <w:sz w:val="28"/>
                <w:szCs w:val="28"/>
              </w:rPr>
              <w:t>Payment</w:t>
            </w:r>
          </w:p>
        </w:tc>
        <w:tc>
          <w:tcPr>
            <w:tcW w:w="0" w:type="auto"/>
            <w:vAlign w:val="center"/>
            <w:hideMark/>
          </w:tcPr>
          <w:p w14:paraId="33C61C11"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payment information for event registrations.</w:t>
            </w:r>
          </w:p>
        </w:tc>
        <w:tc>
          <w:tcPr>
            <w:tcW w:w="0" w:type="auto"/>
            <w:vAlign w:val="center"/>
            <w:hideMark/>
          </w:tcPr>
          <w:p w14:paraId="522F8666"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Belongs to a user and a registration.</w:t>
            </w:r>
          </w:p>
        </w:tc>
      </w:tr>
      <w:tr w:rsidR="006F7D02" w14:paraId="4F6E9035" w14:textId="77777777" w:rsidTr="009B2971">
        <w:trPr>
          <w:trHeight w:val="116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5508F6" w14:textId="77777777" w:rsidR="006F7D02" w:rsidRPr="006F7D02" w:rsidRDefault="006F7D02" w:rsidP="006F7D02">
            <w:pPr>
              <w:rPr>
                <w:color w:val="1F1F1F"/>
                <w:sz w:val="28"/>
                <w:szCs w:val="28"/>
              </w:rPr>
            </w:pPr>
            <w:r w:rsidRPr="006F7D02">
              <w:rPr>
                <w:color w:val="1F1F1F"/>
                <w:sz w:val="28"/>
                <w:szCs w:val="28"/>
              </w:rPr>
              <w:t>Menu</w:t>
            </w:r>
          </w:p>
        </w:tc>
        <w:tc>
          <w:tcPr>
            <w:tcW w:w="0" w:type="auto"/>
            <w:vAlign w:val="center"/>
            <w:hideMark/>
          </w:tcPr>
          <w:p w14:paraId="2545A640" w14:textId="77777777"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Represents menus offered by vendors.</w:t>
            </w:r>
          </w:p>
        </w:tc>
        <w:tc>
          <w:tcPr>
            <w:tcW w:w="0" w:type="auto"/>
            <w:vAlign w:val="center"/>
            <w:hideMark/>
          </w:tcPr>
          <w:p w14:paraId="7C07B9C4" w14:textId="77777777" w:rsidR="006F7D02" w:rsidRPr="006F7D02" w:rsidRDefault="006F7D02" w:rsidP="006F7D02">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F7D02">
              <w:rPr>
                <w:color w:val="1F1F1F"/>
                <w:sz w:val="28"/>
                <w:szCs w:val="28"/>
              </w:rPr>
              <w:t>Contains dishes offered by a vendor.</w:t>
            </w:r>
          </w:p>
        </w:tc>
      </w:tr>
      <w:tr w:rsidR="006F7D02" w14:paraId="086E8339" w14:textId="77777777" w:rsidTr="009B2971">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9F32C5" w14:textId="77777777" w:rsidR="006F7D02" w:rsidRPr="006F7D02" w:rsidRDefault="006F7D02" w:rsidP="006F7D02">
            <w:pPr>
              <w:rPr>
                <w:color w:val="1F1F1F"/>
                <w:sz w:val="28"/>
                <w:szCs w:val="28"/>
              </w:rPr>
            </w:pPr>
            <w:r w:rsidRPr="006F7D02">
              <w:rPr>
                <w:color w:val="1F1F1F"/>
                <w:sz w:val="28"/>
                <w:szCs w:val="28"/>
              </w:rPr>
              <w:t>Health Inspection</w:t>
            </w:r>
          </w:p>
        </w:tc>
        <w:tc>
          <w:tcPr>
            <w:tcW w:w="0" w:type="auto"/>
            <w:vAlign w:val="center"/>
            <w:hideMark/>
          </w:tcPr>
          <w:p w14:paraId="796B9085"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Represents health inspections conducted at vendor locations.</w:t>
            </w:r>
          </w:p>
        </w:tc>
        <w:tc>
          <w:tcPr>
            <w:tcW w:w="0" w:type="auto"/>
            <w:vAlign w:val="center"/>
            <w:hideMark/>
          </w:tcPr>
          <w:p w14:paraId="2E94402B" w14:textId="77777777" w:rsidR="006F7D02" w:rsidRPr="006F7D02" w:rsidRDefault="006F7D02" w:rsidP="006F7D02">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F7D02">
              <w:rPr>
                <w:color w:val="1F1F1F"/>
                <w:sz w:val="28"/>
                <w:szCs w:val="28"/>
              </w:rPr>
              <w:t>Conducted at a location and has a score and comments.</w:t>
            </w:r>
          </w:p>
        </w:tc>
      </w:tr>
    </w:tbl>
    <w:p w14:paraId="12ACCDC5" w14:textId="77777777" w:rsidR="00B01B24" w:rsidRDefault="00B01B24" w:rsidP="000415F2">
      <w:pPr>
        <w:pStyle w:val="ListBullet"/>
        <w:numPr>
          <w:ilvl w:val="0"/>
          <w:numId w:val="0"/>
        </w:numPr>
        <w:rPr>
          <w:b/>
          <w:bCs/>
          <w:u w:val="single"/>
        </w:rPr>
      </w:pPr>
    </w:p>
    <w:p w14:paraId="0A5EAA8E" w14:textId="77777777" w:rsidR="00B01B24" w:rsidRDefault="00B01B24" w:rsidP="000415F2">
      <w:pPr>
        <w:pStyle w:val="ListBullet"/>
        <w:numPr>
          <w:ilvl w:val="0"/>
          <w:numId w:val="0"/>
        </w:numPr>
        <w:rPr>
          <w:b/>
          <w:bCs/>
          <w:u w:val="single"/>
        </w:rPr>
      </w:pPr>
    </w:p>
    <w:p w14:paraId="6CC1AE99" w14:textId="77777777" w:rsidR="007E20CD" w:rsidRPr="00657D82" w:rsidRDefault="009D5114" w:rsidP="00657D82">
      <w:pPr>
        <w:pStyle w:val="ListBullet"/>
        <w:numPr>
          <w:ilvl w:val="0"/>
          <w:numId w:val="0"/>
        </w:numPr>
        <w:rPr>
          <w:b/>
          <w:bCs/>
          <w:u w:val="single"/>
        </w:rPr>
      </w:pPr>
      <w:r w:rsidRPr="009D5114">
        <w:rPr>
          <w:b/>
          <w:bCs/>
          <w:u w:val="single"/>
        </w:rPr>
        <w:t xml:space="preserve">ENTITIES RELATIONSHIPS </w:t>
      </w:r>
      <w:r>
        <w:rPr>
          <w:b/>
          <w:bCs/>
          <w:u w:val="single"/>
        </w:rPr>
        <w:t>–</w:t>
      </w:r>
    </w:p>
    <w:tbl>
      <w:tblPr>
        <w:tblStyle w:val="PlainTable1"/>
        <w:tblW w:w="9633" w:type="dxa"/>
        <w:tblLook w:val="04A0" w:firstRow="1" w:lastRow="0" w:firstColumn="1" w:lastColumn="0" w:noHBand="0" w:noVBand="1"/>
      </w:tblPr>
      <w:tblGrid>
        <w:gridCol w:w="1673"/>
        <w:gridCol w:w="1941"/>
        <w:gridCol w:w="2248"/>
        <w:gridCol w:w="1506"/>
        <w:gridCol w:w="2265"/>
      </w:tblGrid>
      <w:tr w:rsidR="005747C6" w14:paraId="7E60F99C" w14:textId="77777777" w:rsidTr="00657D82">
        <w:trPr>
          <w:gridAfter w:val="4"/>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541971" w14:textId="77777777" w:rsidR="005747C6" w:rsidRDefault="005747C6">
            <w:pPr>
              <w:rPr>
                <w:sz w:val="20"/>
                <w:szCs w:val="20"/>
              </w:rPr>
            </w:pPr>
          </w:p>
        </w:tc>
      </w:tr>
      <w:tr w:rsidR="00657D82" w14:paraId="6F908070" w14:textId="77777777" w:rsidTr="00657D82">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54D5A6" w14:textId="77777777" w:rsidR="005747C6" w:rsidRPr="00657D82" w:rsidRDefault="005747C6" w:rsidP="005747C6">
            <w:pPr>
              <w:rPr>
                <w:color w:val="1F1F1F"/>
                <w:sz w:val="28"/>
                <w:szCs w:val="28"/>
              </w:rPr>
            </w:pPr>
            <w:r w:rsidRPr="00657D82">
              <w:rPr>
                <w:color w:val="1F1F1F"/>
                <w:sz w:val="28"/>
                <w:szCs w:val="28"/>
              </w:rPr>
              <w:t>Entity Name</w:t>
            </w:r>
          </w:p>
        </w:tc>
        <w:tc>
          <w:tcPr>
            <w:tcW w:w="0" w:type="auto"/>
            <w:vAlign w:val="center"/>
            <w:hideMark/>
          </w:tcPr>
          <w:p w14:paraId="7695246F"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Reason for inclusion</w:t>
            </w:r>
          </w:p>
        </w:tc>
        <w:tc>
          <w:tcPr>
            <w:tcW w:w="0" w:type="auto"/>
            <w:vAlign w:val="center"/>
            <w:hideMark/>
          </w:tcPr>
          <w:p w14:paraId="52A39C13"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Relationship with other entities</w:t>
            </w:r>
          </w:p>
        </w:tc>
        <w:tc>
          <w:tcPr>
            <w:tcW w:w="0" w:type="auto"/>
            <w:vAlign w:val="center"/>
            <w:hideMark/>
          </w:tcPr>
          <w:p w14:paraId="69A77884"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Cardinality</w:t>
            </w:r>
          </w:p>
        </w:tc>
        <w:tc>
          <w:tcPr>
            <w:tcW w:w="0" w:type="auto"/>
            <w:vAlign w:val="center"/>
            <w:hideMark/>
          </w:tcPr>
          <w:p w14:paraId="58C74435"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Notes</w:t>
            </w:r>
          </w:p>
        </w:tc>
      </w:tr>
      <w:tr w:rsidR="00657D82" w14:paraId="4720745F" w14:textId="77777777" w:rsidTr="00657D82">
        <w:trPr>
          <w:trHeight w:val="161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9C4B11" w14:textId="77777777" w:rsidR="005747C6" w:rsidRPr="00657D82" w:rsidRDefault="005747C6" w:rsidP="005747C6">
            <w:pPr>
              <w:rPr>
                <w:color w:val="1F1F1F"/>
                <w:sz w:val="28"/>
                <w:szCs w:val="28"/>
              </w:rPr>
            </w:pPr>
            <w:r w:rsidRPr="00657D82">
              <w:rPr>
                <w:color w:val="1F1F1F"/>
                <w:sz w:val="28"/>
                <w:szCs w:val="28"/>
              </w:rPr>
              <w:t>User</w:t>
            </w:r>
          </w:p>
        </w:tc>
        <w:tc>
          <w:tcPr>
            <w:tcW w:w="0" w:type="auto"/>
            <w:vAlign w:val="center"/>
            <w:hideMark/>
          </w:tcPr>
          <w:p w14:paraId="27F880C0"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Represents the users of the system.</w:t>
            </w:r>
          </w:p>
        </w:tc>
        <w:tc>
          <w:tcPr>
            <w:tcW w:w="0" w:type="auto"/>
            <w:vAlign w:val="center"/>
            <w:hideMark/>
          </w:tcPr>
          <w:p w14:paraId="03701AB9"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Can have preferences, register for events, and write reviews.</w:t>
            </w:r>
          </w:p>
        </w:tc>
        <w:tc>
          <w:tcPr>
            <w:tcW w:w="0" w:type="auto"/>
            <w:vAlign w:val="center"/>
            <w:hideMark/>
          </w:tcPr>
          <w:p w14:paraId="7EBDDDEE"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p>
        </w:tc>
        <w:tc>
          <w:tcPr>
            <w:tcW w:w="0" w:type="auto"/>
            <w:vAlign w:val="center"/>
            <w:hideMark/>
          </w:tcPr>
          <w:p w14:paraId="54F7F28A"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sz w:val="28"/>
                <w:szCs w:val="28"/>
              </w:rPr>
            </w:pPr>
          </w:p>
        </w:tc>
      </w:tr>
      <w:tr w:rsidR="00657D82" w14:paraId="7F8D7E80" w14:textId="77777777" w:rsidTr="00657D82">
        <w:trPr>
          <w:cnfStyle w:val="000000100000" w:firstRow="0" w:lastRow="0" w:firstColumn="0" w:lastColumn="0" w:oddVBand="0" w:evenVBand="0" w:oddHBand="1" w:evenHBand="0" w:firstRowFirstColumn="0" w:firstRowLastColumn="0" w:lastRowFirstColumn="0" w:lastRowLastColumn="0"/>
          <w:trHeight w:val="12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1D2AFE" w14:textId="77777777" w:rsidR="005747C6" w:rsidRPr="00657D82" w:rsidRDefault="005747C6" w:rsidP="005747C6">
            <w:pPr>
              <w:rPr>
                <w:color w:val="1F1F1F"/>
                <w:sz w:val="28"/>
                <w:szCs w:val="28"/>
              </w:rPr>
            </w:pPr>
            <w:r w:rsidRPr="00657D82">
              <w:rPr>
                <w:color w:val="1F1F1F"/>
                <w:sz w:val="28"/>
                <w:szCs w:val="28"/>
              </w:rPr>
              <w:t>Vendor</w:t>
            </w:r>
          </w:p>
        </w:tc>
        <w:tc>
          <w:tcPr>
            <w:tcW w:w="0" w:type="auto"/>
            <w:vAlign w:val="center"/>
            <w:hideMark/>
          </w:tcPr>
          <w:p w14:paraId="51071AE1"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Represents the vendors that provide the dishes.</w:t>
            </w:r>
          </w:p>
        </w:tc>
        <w:tc>
          <w:tcPr>
            <w:tcW w:w="0" w:type="auto"/>
            <w:vAlign w:val="center"/>
            <w:hideMark/>
          </w:tcPr>
          <w:p w14:paraId="189F03F4"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Can offer dishes in menus and organize events.</w:t>
            </w:r>
          </w:p>
        </w:tc>
        <w:tc>
          <w:tcPr>
            <w:tcW w:w="0" w:type="auto"/>
            <w:vAlign w:val="center"/>
            <w:hideMark/>
          </w:tcPr>
          <w:p w14:paraId="276775CB"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p>
        </w:tc>
        <w:tc>
          <w:tcPr>
            <w:tcW w:w="0" w:type="auto"/>
            <w:vAlign w:val="center"/>
            <w:hideMark/>
          </w:tcPr>
          <w:p w14:paraId="471EB188"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sz w:val="28"/>
                <w:szCs w:val="28"/>
              </w:rPr>
            </w:pPr>
          </w:p>
        </w:tc>
      </w:tr>
      <w:tr w:rsidR="00657D82" w14:paraId="1EDC0244" w14:textId="77777777" w:rsidTr="00657D82">
        <w:trPr>
          <w:trHeight w:val="129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3AFB5E" w14:textId="77777777" w:rsidR="005747C6" w:rsidRPr="00657D82" w:rsidRDefault="005747C6" w:rsidP="005747C6">
            <w:pPr>
              <w:rPr>
                <w:color w:val="1F1F1F"/>
                <w:sz w:val="28"/>
                <w:szCs w:val="28"/>
              </w:rPr>
            </w:pPr>
            <w:r w:rsidRPr="00657D82">
              <w:rPr>
                <w:color w:val="1F1F1F"/>
                <w:sz w:val="28"/>
                <w:szCs w:val="28"/>
              </w:rPr>
              <w:t>Dish</w:t>
            </w:r>
          </w:p>
        </w:tc>
        <w:tc>
          <w:tcPr>
            <w:tcW w:w="0" w:type="auto"/>
            <w:vAlign w:val="center"/>
            <w:hideMark/>
          </w:tcPr>
          <w:p w14:paraId="5BCA438D"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Represents the dishes offered by vendors.</w:t>
            </w:r>
          </w:p>
        </w:tc>
        <w:tc>
          <w:tcPr>
            <w:tcW w:w="0" w:type="auto"/>
            <w:vAlign w:val="center"/>
            <w:hideMark/>
          </w:tcPr>
          <w:p w14:paraId="798E628B"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Can be part of menus and reviewed by users.</w:t>
            </w:r>
          </w:p>
        </w:tc>
        <w:tc>
          <w:tcPr>
            <w:tcW w:w="0" w:type="auto"/>
            <w:vAlign w:val="center"/>
            <w:hideMark/>
          </w:tcPr>
          <w:p w14:paraId="66676508"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p>
        </w:tc>
        <w:tc>
          <w:tcPr>
            <w:tcW w:w="0" w:type="auto"/>
            <w:vAlign w:val="center"/>
            <w:hideMark/>
          </w:tcPr>
          <w:p w14:paraId="279BCB89"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sz w:val="28"/>
                <w:szCs w:val="28"/>
              </w:rPr>
            </w:pPr>
          </w:p>
        </w:tc>
      </w:tr>
      <w:tr w:rsidR="00657D82" w14:paraId="014F62D2" w14:textId="77777777" w:rsidTr="00657D82">
        <w:trPr>
          <w:cnfStyle w:val="000000100000" w:firstRow="0" w:lastRow="0" w:firstColumn="0" w:lastColumn="0" w:oddVBand="0" w:evenVBand="0" w:oddHBand="1" w:evenHBand="0" w:firstRowFirstColumn="0" w:firstRowLastColumn="0" w:lastRowFirstColumn="0" w:lastRowLastColumn="0"/>
          <w:trHeight w:val="159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4FA6B8" w14:textId="77777777" w:rsidR="005747C6" w:rsidRPr="00657D82" w:rsidRDefault="005747C6" w:rsidP="005747C6">
            <w:pPr>
              <w:rPr>
                <w:color w:val="1F1F1F"/>
                <w:sz w:val="28"/>
                <w:szCs w:val="28"/>
              </w:rPr>
            </w:pPr>
            <w:r w:rsidRPr="00657D82">
              <w:rPr>
                <w:color w:val="1F1F1F"/>
                <w:sz w:val="28"/>
                <w:szCs w:val="28"/>
              </w:rPr>
              <w:t>Menu</w:t>
            </w:r>
          </w:p>
        </w:tc>
        <w:tc>
          <w:tcPr>
            <w:tcW w:w="0" w:type="auto"/>
            <w:vAlign w:val="center"/>
            <w:hideMark/>
          </w:tcPr>
          <w:p w14:paraId="7FBBCDA3"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Represents the menus offered by vendors.</w:t>
            </w:r>
          </w:p>
        </w:tc>
        <w:tc>
          <w:tcPr>
            <w:tcW w:w="0" w:type="auto"/>
            <w:vAlign w:val="center"/>
            <w:hideMark/>
          </w:tcPr>
          <w:p w14:paraId="62CCDC86"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Can contain dishes and be offered by vendors.</w:t>
            </w:r>
          </w:p>
        </w:tc>
        <w:tc>
          <w:tcPr>
            <w:tcW w:w="0" w:type="auto"/>
            <w:vAlign w:val="center"/>
            <w:hideMark/>
          </w:tcPr>
          <w:p w14:paraId="6834F9B0"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Many to many</w:t>
            </w:r>
          </w:p>
        </w:tc>
        <w:tc>
          <w:tcPr>
            <w:tcW w:w="0" w:type="auto"/>
            <w:vAlign w:val="center"/>
            <w:hideMark/>
          </w:tcPr>
          <w:p w14:paraId="535BBC30"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A menu can contain many dishes, and a dish can be part of many menus.</w:t>
            </w:r>
          </w:p>
        </w:tc>
      </w:tr>
      <w:tr w:rsidR="00657D82" w14:paraId="3276C4FD" w14:textId="77777777" w:rsidTr="00657D82">
        <w:trPr>
          <w:trHeight w:val="19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8EBC8C" w14:textId="77777777" w:rsidR="005747C6" w:rsidRPr="00657D82" w:rsidRDefault="005747C6" w:rsidP="005747C6">
            <w:pPr>
              <w:rPr>
                <w:color w:val="1F1F1F"/>
                <w:sz w:val="28"/>
                <w:szCs w:val="28"/>
              </w:rPr>
            </w:pPr>
            <w:r w:rsidRPr="00657D82">
              <w:rPr>
                <w:color w:val="1F1F1F"/>
                <w:sz w:val="28"/>
                <w:szCs w:val="28"/>
              </w:rPr>
              <w:t>Cuisine</w:t>
            </w:r>
          </w:p>
        </w:tc>
        <w:tc>
          <w:tcPr>
            <w:tcW w:w="0" w:type="auto"/>
            <w:vAlign w:val="center"/>
            <w:hideMark/>
          </w:tcPr>
          <w:p w14:paraId="47E431C8"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Represents the type of cuisine a dish belongs to.</w:t>
            </w:r>
          </w:p>
        </w:tc>
        <w:tc>
          <w:tcPr>
            <w:tcW w:w="0" w:type="auto"/>
            <w:vAlign w:val="center"/>
            <w:hideMark/>
          </w:tcPr>
          <w:p w14:paraId="1856B2AE"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Can have dishes and be preferred by users.</w:t>
            </w:r>
          </w:p>
        </w:tc>
        <w:tc>
          <w:tcPr>
            <w:tcW w:w="0" w:type="auto"/>
            <w:vAlign w:val="center"/>
            <w:hideMark/>
          </w:tcPr>
          <w:p w14:paraId="51117BB3"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Many to many</w:t>
            </w:r>
          </w:p>
        </w:tc>
        <w:tc>
          <w:tcPr>
            <w:tcW w:w="0" w:type="auto"/>
            <w:vAlign w:val="center"/>
            <w:hideMark/>
          </w:tcPr>
          <w:p w14:paraId="26C36E9A"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A cuisine can have many dishes, and a dish can belong to many cuisines.</w:t>
            </w:r>
          </w:p>
        </w:tc>
      </w:tr>
      <w:tr w:rsidR="00657D82" w14:paraId="1B9F1765" w14:textId="77777777" w:rsidTr="00657D82">
        <w:trPr>
          <w:cnfStyle w:val="000000100000" w:firstRow="0" w:lastRow="0" w:firstColumn="0" w:lastColumn="0" w:oddVBand="0" w:evenVBand="0" w:oddHBand="1" w:evenHBand="0" w:firstRowFirstColumn="0" w:firstRowLastColumn="0" w:lastRowFirstColumn="0" w:lastRowLastColumn="0"/>
          <w:trHeight w:val="192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6FFCD9" w14:textId="77777777" w:rsidR="005747C6" w:rsidRPr="00657D82" w:rsidRDefault="005747C6" w:rsidP="005747C6">
            <w:pPr>
              <w:rPr>
                <w:color w:val="1F1F1F"/>
                <w:sz w:val="28"/>
                <w:szCs w:val="28"/>
              </w:rPr>
            </w:pPr>
            <w:r w:rsidRPr="00657D82">
              <w:rPr>
                <w:color w:val="1F1F1F"/>
                <w:sz w:val="28"/>
                <w:szCs w:val="28"/>
              </w:rPr>
              <w:t>Location</w:t>
            </w:r>
          </w:p>
        </w:tc>
        <w:tc>
          <w:tcPr>
            <w:tcW w:w="0" w:type="auto"/>
            <w:vAlign w:val="center"/>
            <w:hideMark/>
          </w:tcPr>
          <w:p w14:paraId="1043C9A2"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Represents the location of a vendor.</w:t>
            </w:r>
          </w:p>
        </w:tc>
        <w:tc>
          <w:tcPr>
            <w:tcW w:w="0" w:type="auto"/>
            <w:vAlign w:val="center"/>
            <w:hideMark/>
          </w:tcPr>
          <w:p w14:paraId="139AF331"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Vendors can have a location, and users can search for vendors by location.</w:t>
            </w:r>
          </w:p>
        </w:tc>
        <w:tc>
          <w:tcPr>
            <w:tcW w:w="0" w:type="auto"/>
            <w:vAlign w:val="center"/>
            <w:hideMark/>
          </w:tcPr>
          <w:p w14:paraId="3A706024"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One to many</w:t>
            </w:r>
          </w:p>
        </w:tc>
        <w:tc>
          <w:tcPr>
            <w:tcW w:w="0" w:type="auto"/>
            <w:vAlign w:val="center"/>
            <w:hideMark/>
          </w:tcPr>
          <w:p w14:paraId="0425078B"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A vendor can have one location, but a location can have many vendors.</w:t>
            </w:r>
          </w:p>
        </w:tc>
      </w:tr>
      <w:tr w:rsidR="00657D82" w14:paraId="42EB7BAD" w14:textId="77777777" w:rsidTr="00657D82">
        <w:trPr>
          <w:trHeight w:val="12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514480" w14:textId="77777777" w:rsidR="005747C6" w:rsidRPr="00657D82" w:rsidRDefault="005747C6" w:rsidP="005747C6">
            <w:pPr>
              <w:rPr>
                <w:color w:val="1F1F1F"/>
                <w:sz w:val="28"/>
                <w:szCs w:val="28"/>
              </w:rPr>
            </w:pPr>
            <w:r w:rsidRPr="00657D82">
              <w:rPr>
                <w:color w:val="1F1F1F"/>
                <w:sz w:val="28"/>
                <w:szCs w:val="28"/>
              </w:rPr>
              <w:t>Inspection</w:t>
            </w:r>
          </w:p>
        </w:tc>
        <w:tc>
          <w:tcPr>
            <w:tcW w:w="0" w:type="auto"/>
            <w:vAlign w:val="center"/>
            <w:hideMark/>
          </w:tcPr>
          <w:p w14:paraId="65BDAEED"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Represents the health inspections conducted on vendors.</w:t>
            </w:r>
          </w:p>
        </w:tc>
        <w:tc>
          <w:tcPr>
            <w:tcW w:w="0" w:type="auto"/>
            <w:vAlign w:val="center"/>
            <w:hideMark/>
          </w:tcPr>
          <w:p w14:paraId="38EC9E6D"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Conducted by inspectors for a specific vendor, location, and date.</w:t>
            </w:r>
          </w:p>
        </w:tc>
        <w:tc>
          <w:tcPr>
            <w:tcW w:w="0" w:type="auto"/>
            <w:vAlign w:val="center"/>
            <w:hideMark/>
          </w:tcPr>
          <w:p w14:paraId="68869DC0"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One to many</w:t>
            </w:r>
          </w:p>
        </w:tc>
        <w:tc>
          <w:tcPr>
            <w:tcW w:w="0" w:type="auto"/>
            <w:vAlign w:val="center"/>
            <w:hideMark/>
          </w:tcPr>
          <w:p w14:paraId="0F5ECD02" w14:textId="77777777" w:rsidR="005747C6" w:rsidRPr="00657D82" w:rsidRDefault="005747C6" w:rsidP="005747C6">
            <w:pPr>
              <w:cnfStyle w:val="000000000000" w:firstRow="0" w:lastRow="0" w:firstColumn="0" w:lastColumn="0" w:oddVBand="0" w:evenVBand="0" w:oddHBand="0" w:evenHBand="0" w:firstRowFirstColumn="0" w:firstRowLastColumn="0" w:lastRowFirstColumn="0" w:lastRowLastColumn="0"/>
              <w:rPr>
                <w:color w:val="1F1F1F"/>
                <w:sz w:val="28"/>
                <w:szCs w:val="28"/>
              </w:rPr>
            </w:pPr>
            <w:r w:rsidRPr="00657D82">
              <w:rPr>
                <w:color w:val="1F1F1F"/>
                <w:sz w:val="28"/>
                <w:szCs w:val="28"/>
              </w:rPr>
              <w:t>An inspector can conduct many inspections, and a vendor can have many inspections.</w:t>
            </w:r>
          </w:p>
        </w:tc>
      </w:tr>
      <w:tr w:rsidR="00657D82" w14:paraId="4CFCE37F" w14:textId="77777777" w:rsidTr="00657D8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F46D4B" w14:textId="77777777" w:rsidR="005747C6" w:rsidRPr="00657D82" w:rsidRDefault="005747C6" w:rsidP="005747C6">
            <w:pPr>
              <w:rPr>
                <w:color w:val="1F1F1F"/>
                <w:sz w:val="28"/>
                <w:szCs w:val="28"/>
              </w:rPr>
            </w:pPr>
            <w:r w:rsidRPr="00657D82">
              <w:rPr>
                <w:color w:val="1F1F1F"/>
                <w:sz w:val="28"/>
                <w:szCs w:val="28"/>
              </w:rPr>
              <w:lastRenderedPageBreak/>
              <w:t>Review</w:t>
            </w:r>
          </w:p>
        </w:tc>
        <w:tc>
          <w:tcPr>
            <w:tcW w:w="0" w:type="auto"/>
            <w:vAlign w:val="center"/>
            <w:hideMark/>
          </w:tcPr>
          <w:p w14:paraId="6211C118"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Represents reviews written by users about dishes.</w:t>
            </w:r>
          </w:p>
        </w:tc>
        <w:tc>
          <w:tcPr>
            <w:tcW w:w="0" w:type="auto"/>
            <w:vAlign w:val="center"/>
            <w:hideMark/>
          </w:tcPr>
          <w:p w14:paraId="5E29904E"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Written by users for dishes, with a rating and comment.</w:t>
            </w:r>
          </w:p>
        </w:tc>
        <w:tc>
          <w:tcPr>
            <w:tcW w:w="0" w:type="auto"/>
            <w:vAlign w:val="center"/>
            <w:hideMark/>
          </w:tcPr>
          <w:p w14:paraId="7B91F153"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One to many</w:t>
            </w:r>
          </w:p>
        </w:tc>
        <w:tc>
          <w:tcPr>
            <w:tcW w:w="0" w:type="auto"/>
            <w:vAlign w:val="center"/>
            <w:hideMark/>
          </w:tcPr>
          <w:p w14:paraId="28E3FA0F" w14:textId="77777777" w:rsidR="005747C6" w:rsidRPr="00657D82" w:rsidRDefault="005747C6" w:rsidP="005747C6">
            <w:pPr>
              <w:cnfStyle w:val="000000100000" w:firstRow="0" w:lastRow="0" w:firstColumn="0" w:lastColumn="0" w:oddVBand="0" w:evenVBand="0" w:oddHBand="1" w:evenHBand="0" w:firstRowFirstColumn="0" w:firstRowLastColumn="0" w:lastRowFirstColumn="0" w:lastRowLastColumn="0"/>
              <w:rPr>
                <w:color w:val="1F1F1F"/>
                <w:sz w:val="28"/>
                <w:szCs w:val="28"/>
              </w:rPr>
            </w:pPr>
            <w:r w:rsidRPr="00657D82">
              <w:rPr>
                <w:color w:val="1F1F1F"/>
                <w:sz w:val="28"/>
                <w:szCs w:val="28"/>
              </w:rPr>
              <w:t>A user can write many reviews, and a dish can have many reviews.</w:t>
            </w:r>
          </w:p>
        </w:tc>
      </w:tr>
      <w:tr w:rsidR="00657D82" w14:paraId="64B8F247" w14:textId="77777777" w:rsidTr="00657D82">
        <w:trPr>
          <w:trHeight w:val="1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B05502" w14:textId="77777777" w:rsidR="005747C6" w:rsidRDefault="005747C6" w:rsidP="005747C6">
            <w:pPr>
              <w:rPr>
                <w:rFonts w:ascii="Helvetica Neue" w:hAnsi="Helvetica Neue"/>
                <w:color w:val="1F1F1F"/>
              </w:rPr>
            </w:pPr>
            <w:r>
              <w:rPr>
                <w:rFonts w:ascii="Helvetica Neue" w:hAnsi="Helvetica Neue"/>
                <w:color w:val="1F1F1F"/>
              </w:rPr>
              <w:t>Event</w:t>
            </w:r>
          </w:p>
        </w:tc>
        <w:tc>
          <w:tcPr>
            <w:tcW w:w="0" w:type="auto"/>
            <w:vAlign w:val="center"/>
            <w:hideMark/>
          </w:tcPr>
          <w:p w14:paraId="33B9E759" w14:textId="77777777" w:rsidR="005747C6" w:rsidRDefault="005747C6" w:rsidP="005747C6">
            <w:pPr>
              <w:cnfStyle w:val="000000000000" w:firstRow="0"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Represents events organized by vendors.</w:t>
            </w:r>
          </w:p>
        </w:tc>
        <w:tc>
          <w:tcPr>
            <w:tcW w:w="0" w:type="auto"/>
            <w:vAlign w:val="center"/>
            <w:hideMark/>
          </w:tcPr>
          <w:p w14:paraId="7DED0EF4" w14:textId="77777777" w:rsidR="005747C6" w:rsidRDefault="005747C6" w:rsidP="005747C6">
            <w:pPr>
              <w:cnfStyle w:val="000000000000" w:firstRow="0"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Can have dishes and be registered for by users.</w:t>
            </w:r>
          </w:p>
        </w:tc>
        <w:tc>
          <w:tcPr>
            <w:tcW w:w="0" w:type="auto"/>
            <w:vAlign w:val="center"/>
            <w:hideMark/>
          </w:tcPr>
          <w:p w14:paraId="0A63ADBD" w14:textId="77777777" w:rsidR="005747C6" w:rsidRDefault="005747C6" w:rsidP="005747C6">
            <w:pPr>
              <w:cnfStyle w:val="000000000000" w:firstRow="0"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Many to many</w:t>
            </w:r>
          </w:p>
        </w:tc>
        <w:tc>
          <w:tcPr>
            <w:tcW w:w="0" w:type="auto"/>
            <w:vAlign w:val="center"/>
            <w:hideMark/>
          </w:tcPr>
          <w:p w14:paraId="2D0CF252" w14:textId="77777777" w:rsidR="005747C6" w:rsidRDefault="005747C6" w:rsidP="005747C6">
            <w:pPr>
              <w:cnfStyle w:val="000000000000" w:firstRow="0" w:lastRow="0" w:firstColumn="0" w:lastColumn="0" w:oddVBand="0" w:evenVBand="0" w:oddHBand="0" w:evenHBand="0" w:firstRowFirstColumn="0" w:firstRowLastColumn="0" w:lastRowFirstColumn="0" w:lastRowLastColumn="0"/>
              <w:rPr>
                <w:rFonts w:ascii="Helvetica Neue" w:hAnsi="Helvetica Neue"/>
                <w:color w:val="1F1F1F"/>
              </w:rPr>
            </w:pPr>
            <w:r>
              <w:rPr>
                <w:rFonts w:ascii="Helvetica Neue" w:hAnsi="Helvetica Neue"/>
                <w:color w:val="1F1F1F"/>
              </w:rPr>
              <w:t>An event can have many dishes, and a dish can be part of many events.</w:t>
            </w:r>
          </w:p>
        </w:tc>
      </w:tr>
      <w:tr w:rsidR="00657D82" w14:paraId="410CF468" w14:textId="77777777" w:rsidTr="00657D8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337A5E" w14:textId="77777777" w:rsidR="005747C6" w:rsidRDefault="005747C6" w:rsidP="005747C6">
            <w:pPr>
              <w:rPr>
                <w:rFonts w:ascii="Helvetica Neue" w:hAnsi="Helvetica Neue"/>
                <w:color w:val="1F1F1F"/>
              </w:rPr>
            </w:pPr>
            <w:r>
              <w:rPr>
                <w:rFonts w:ascii="Helvetica Neue" w:hAnsi="Helvetica Neue"/>
                <w:color w:val="1F1F1F"/>
              </w:rPr>
              <w:t>Event Registration</w:t>
            </w:r>
          </w:p>
        </w:tc>
        <w:tc>
          <w:tcPr>
            <w:tcW w:w="0" w:type="auto"/>
            <w:vAlign w:val="center"/>
            <w:hideMark/>
          </w:tcPr>
          <w:p w14:paraId="1FEA2332" w14:textId="77777777" w:rsidR="005747C6" w:rsidRDefault="005747C6" w:rsidP="005747C6">
            <w:pPr>
              <w:cnfStyle w:val="000000100000" w:firstRow="0" w:lastRow="0" w:firstColumn="0" w:lastColumn="0" w:oddVBand="0" w:evenVBand="0" w:oddHBand="1" w:evenHBand="0" w:firstRowFirstColumn="0" w:firstRowLastColumn="0" w:lastRowFirstColumn="0" w:lastRowLastColumn="0"/>
              <w:rPr>
                <w:rFonts w:ascii="Helvetica Neue" w:hAnsi="Helvetica Neue"/>
                <w:color w:val="1F1F1F"/>
              </w:rPr>
            </w:pPr>
            <w:r>
              <w:rPr>
                <w:rFonts w:ascii="Helvetica Neue" w:hAnsi="Helvetica Neue"/>
                <w:color w:val="1F1F1F"/>
              </w:rPr>
              <w:t>Represents user registrations for events.</w:t>
            </w:r>
          </w:p>
        </w:tc>
        <w:tc>
          <w:tcPr>
            <w:tcW w:w="0" w:type="auto"/>
            <w:vAlign w:val="center"/>
            <w:hideMark/>
          </w:tcPr>
          <w:p w14:paraId="7454EDBB" w14:textId="77777777" w:rsidR="005747C6" w:rsidRDefault="005747C6" w:rsidP="005747C6">
            <w:pPr>
              <w:cnfStyle w:val="000000100000" w:firstRow="0" w:lastRow="0" w:firstColumn="0" w:lastColumn="0" w:oddVBand="0" w:evenVBand="0" w:oddHBand="1" w:evenHBand="0" w:firstRowFirstColumn="0" w:firstRowLastColumn="0" w:lastRowFirstColumn="0" w:lastRowLastColumn="0"/>
              <w:rPr>
                <w:rFonts w:ascii="Helvetica Neue" w:hAnsi="Helvetica Neue"/>
                <w:color w:val="1F1F1F"/>
              </w:rPr>
            </w:pPr>
            <w:r>
              <w:rPr>
                <w:rFonts w:ascii="Helvetica Neue" w:hAnsi="Helvetica Neue"/>
                <w:color w:val="1F1F1F"/>
              </w:rPr>
              <w:t>Made by users for events, specifying the number of people and payment information.</w:t>
            </w:r>
          </w:p>
        </w:tc>
        <w:tc>
          <w:tcPr>
            <w:tcW w:w="0" w:type="auto"/>
            <w:vAlign w:val="center"/>
            <w:hideMark/>
          </w:tcPr>
          <w:p w14:paraId="79312474" w14:textId="77777777" w:rsidR="005747C6" w:rsidRDefault="005747C6" w:rsidP="005747C6">
            <w:pPr>
              <w:cnfStyle w:val="000000100000" w:firstRow="0" w:lastRow="0" w:firstColumn="0" w:lastColumn="0" w:oddVBand="0" w:evenVBand="0" w:oddHBand="1" w:evenHBand="0" w:firstRowFirstColumn="0" w:firstRowLastColumn="0" w:lastRowFirstColumn="0" w:lastRowLastColumn="0"/>
              <w:rPr>
                <w:rFonts w:ascii="Helvetica Neue" w:hAnsi="Helvetica Neue"/>
                <w:color w:val="1F1F1F"/>
              </w:rPr>
            </w:pPr>
            <w:r>
              <w:rPr>
                <w:rFonts w:ascii="Helvetica Neue" w:hAnsi="Helvetica Neue"/>
                <w:color w:val="1F1F1F"/>
              </w:rPr>
              <w:t>One to many</w:t>
            </w:r>
          </w:p>
        </w:tc>
        <w:tc>
          <w:tcPr>
            <w:tcW w:w="0" w:type="auto"/>
            <w:vAlign w:val="center"/>
            <w:hideMark/>
          </w:tcPr>
          <w:p w14:paraId="6D506A5A" w14:textId="77777777" w:rsidR="005747C6" w:rsidRDefault="005747C6" w:rsidP="005747C6">
            <w:pPr>
              <w:cnfStyle w:val="000000100000" w:firstRow="0" w:lastRow="0" w:firstColumn="0" w:lastColumn="0" w:oddVBand="0" w:evenVBand="0" w:oddHBand="1" w:evenHBand="0" w:firstRowFirstColumn="0" w:firstRowLastColumn="0" w:lastRowFirstColumn="0" w:lastRowLastColumn="0"/>
              <w:rPr>
                <w:rFonts w:ascii="Helvetica Neue" w:hAnsi="Helvetica Neue"/>
                <w:color w:val="1F1F1F"/>
              </w:rPr>
            </w:pPr>
            <w:r>
              <w:rPr>
                <w:rFonts w:ascii="Helvetica Neue" w:hAnsi="Helvetica Neue"/>
                <w:color w:val="1F1F1F"/>
              </w:rPr>
              <w:t>A user can register for many events, and an event can have many registrations.</w:t>
            </w:r>
          </w:p>
        </w:tc>
      </w:tr>
    </w:tbl>
    <w:p w14:paraId="29092169" w14:textId="77777777" w:rsidR="005747C6" w:rsidRDefault="005747C6" w:rsidP="005747C6"/>
    <w:p w14:paraId="5E5374A3" w14:textId="77777777" w:rsidR="007E20CD" w:rsidRPr="00B01B24" w:rsidRDefault="007E20CD" w:rsidP="007E20CD">
      <w:pPr>
        <w:rPr>
          <w:sz w:val="28"/>
          <w:szCs w:val="28"/>
        </w:rPr>
      </w:pPr>
    </w:p>
    <w:p w14:paraId="42AE7399" w14:textId="77777777" w:rsidR="007E20CD" w:rsidRPr="00B01B24" w:rsidRDefault="007E20CD" w:rsidP="007E20CD">
      <w:pPr>
        <w:rPr>
          <w:sz w:val="28"/>
          <w:szCs w:val="28"/>
        </w:rPr>
      </w:pPr>
    </w:p>
    <w:p w14:paraId="39957B04" w14:textId="77777777" w:rsidR="00CB64AC" w:rsidRPr="00B01B24" w:rsidRDefault="00000000">
      <w:pPr>
        <w:pStyle w:val="Heading2"/>
        <w:rPr>
          <w:sz w:val="28"/>
          <w:szCs w:val="28"/>
        </w:rPr>
      </w:pPr>
      <w:r w:rsidRPr="00B01B24">
        <w:rPr>
          <w:sz w:val="28"/>
          <w:szCs w:val="28"/>
        </w:rPr>
        <w:t>5. Key Design Decisions</w:t>
      </w:r>
    </w:p>
    <w:p w14:paraId="369D1867" w14:textId="77777777" w:rsidR="00CB64AC" w:rsidRDefault="00000000">
      <w:pPr>
        <w:pStyle w:val="ListBullet"/>
      </w:pPr>
      <w:r w:rsidRPr="00B01B24">
        <w:rPr>
          <w:sz w:val="28"/>
          <w:szCs w:val="28"/>
        </w:rPr>
        <w:t>Use of a relational database model to effectively organize and manage data.</w:t>
      </w:r>
    </w:p>
    <w:p w14:paraId="43BDF9FD" w14:textId="77777777" w:rsidR="00CB64AC" w:rsidRPr="00B01B24" w:rsidRDefault="00000000">
      <w:pPr>
        <w:pStyle w:val="ListBullet"/>
        <w:rPr>
          <w:sz w:val="28"/>
          <w:szCs w:val="28"/>
        </w:rPr>
      </w:pPr>
      <w:r w:rsidRPr="00B01B24">
        <w:rPr>
          <w:sz w:val="28"/>
          <w:szCs w:val="28"/>
        </w:rPr>
        <w:t>Inclusion of a comprehensive set of entities to cover all aspects of the street food experience.</w:t>
      </w:r>
    </w:p>
    <w:p w14:paraId="6A2C3F31" w14:textId="77777777" w:rsidR="00CB64AC" w:rsidRPr="00B01B24" w:rsidRDefault="00000000">
      <w:pPr>
        <w:pStyle w:val="ListBullet"/>
        <w:rPr>
          <w:sz w:val="28"/>
          <w:szCs w:val="28"/>
        </w:rPr>
      </w:pPr>
      <w:r w:rsidRPr="00B01B24">
        <w:rPr>
          <w:sz w:val="28"/>
          <w:szCs w:val="28"/>
        </w:rPr>
        <w:t>Implementation of a user-friendly interface for easy navigation and interaction with the database.</w:t>
      </w:r>
    </w:p>
    <w:p w14:paraId="3E81244D" w14:textId="77777777" w:rsidR="00CB64AC" w:rsidRPr="00B01B24" w:rsidRDefault="00000000">
      <w:pPr>
        <w:pStyle w:val="ListBullet"/>
        <w:rPr>
          <w:sz w:val="28"/>
          <w:szCs w:val="28"/>
        </w:rPr>
      </w:pPr>
      <w:r w:rsidRPr="00B01B24">
        <w:rPr>
          <w:sz w:val="28"/>
          <w:szCs w:val="28"/>
        </w:rPr>
        <w:t>Incorporation of customer reviews and ratings to enhance trust and reliability.</w:t>
      </w:r>
    </w:p>
    <w:p w14:paraId="7B5A6E38" w14:textId="77777777" w:rsidR="00CB64AC" w:rsidRDefault="00000000">
      <w:pPr>
        <w:pStyle w:val="ListBullet"/>
      </w:pPr>
      <w:r w:rsidRPr="00B01B24">
        <w:rPr>
          <w:sz w:val="28"/>
          <w:szCs w:val="28"/>
        </w:rPr>
        <w:t>Integration of location data to facilitate easy discovery of vendors</w:t>
      </w:r>
      <w:r>
        <w:t>.</w:t>
      </w:r>
    </w:p>
    <w:p w14:paraId="574348C9" w14:textId="77777777" w:rsidR="001C5180" w:rsidRDefault="001C5180" w:rsidP="001C5180">
      <w:pPr>
        <w:pStyle w:val="ListBullet"/>
        <w:numPr>
          <w:ilvl w:val="0"/>
          <w:numId w:val="0"/>
        </w:numPr>
      </w:pPr>
    </w:p>
    <w:p w14:paraId="4B4C3D55" w14:textId="77777777" w:rsidR="001C5180" w:rsidRDefault="001C5180" w:rsidP="001C5180">
      <w:pPr>
        <w:pStyle w:val="ListBullet"/>
        <w:numPr>
          <w:ilvl w:val="0"/>
          <w:numId w:val="0"/>
        </w:numPr>
      </w:pPr>
    </w:p>
    <w:p w14:paraId="46D9B873" w14:textId="77777777" w:rsidR="001C5180" w:rsidRPr="001C5180" w:rsidRDefault="001C5180" w:rsidP="001C5180">
      <w:pPr>
        <w:pStyle w:val="ListBullet"/>
        <w:numPr>
          <w:ilvl w:val="0"/>
          <w:numId w:val="0"/>
        </w:numPr>
        <w:rPr>
          <w:lang w:val="en-US"/>
        </w:rPr>
      </w:pPr>
    </w:p>
    <w:p w14:paraId="2985F410" w14:textId="77777777" w:rsidR="009D5114" w:rsidRDefault="009D5114" w:rsidP="009D5114">
      <w:pPr>
        <w:pStyle w:val="ListBullet"/>
        <w:numPr>
          <w:ilvl w:val="0"/>
          <w:numId w:val="0"/>
        </w:numPr>
      </w:pPr>
    </w:p>
    <w:p w14:paraId="12F0CCF4" w14:textId="77777777" w:rsidR="009D5114" w:rsidRDefault="009D5114" w:rsidP="009D5114">
      <w:pPr>
        <w:pStyle w:val="ListBullet"/>
        <w:numPr>
          <w:ilvl w:val="0"/>
          <w:numId w:val="0"/>
        </w:numPr>
      </w:pPr>
    </w:p>
    <w:sectPr w:rsidR="009D5114" w:rsidSect="007D40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48482B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D67FE6"/>
    <w:multiLevelType w:val="multilevel"/>
    <w:tmpl w:val="EAE4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70566"/>
    <w:multiLevelType w:val="multilevel"/>
    <w:tmpl w:val="784C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9028B"/>
    <w:multiLevelType w:val="multilevel"/>
    <w:tmpl w:val="65AC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A45F2"/>
    <w:multiLevelType w:val="multilevel"/>
    <w:tmpl w:val="4206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D7035"/>
    <w:multiLevelType w:val="multilevel"/>
    <w:tmpl w:val="C034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867590">
    <w:abstractNumId w:val="8"/>
  </w:num>
  <w:num w:numId="2" w16cid:durableId="2083212179">
    <w:abstractNumId w:val="6"/>
  </w:num>
  <w:num w:numId="3" w16cid:durableId="2135175637">
    <w:abstractNumId w:val="5"/>
  </w:num>
  <w:num w:numId="4" w16cid:durableId="1989043620">
    <w:abstractNumId w:val="4"/>
  </w:num>
  <w:num w:numId="5" w16cid:durableId="1994677413">
    <w:abstractNumId w:val="7"/>
  </w:num>
  <w:num w:numId="6" w16cid:durableId="217010871">
    <w:abstractNumId w:val="3"/>
  </w:num>
  <w:num w:numId="7" w16cid:durableId="318534856">
    <w:abstractNumId w:val="2"/>
  </w:num>
  <w:num w:numId="8" w16cid:durableId="1370297886">
    <w:abstractNumId w:val="1"/>
  </w:num>
  <w:num w:numId="9" w16cid:durableId="157967426">
    <w:abstractNumId w:val="0"/>
  </w:num>
  <w:num w:numId="10" w16cid:durableId="835192040">
    <w:abstractNumId w:val="9"/>
  </w:num>
  <w:num w:numId="11" w16cid:durableId="546718577">
    <w:abstractNumId w:val="13"/>
  </w:num>
  <w:num w:numId="12" w16cid:durableId="549805739">
    <w:abstractNumId w:val="12"/>
  </w:num>
  <w:num w:numId="13" w16cid:durableId="1455054940">
    <w:abstractNumId w:val="11"/>
  </w:num>
  <w:num w:numId="14" w16cid:durableId="1761296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5F2"/>
    <w:rsid w:val="0006063C"/>
    <w:rsid w:val="00060930"/>
    <w:rsid w:val="00115DC9"/>
    <w:rsid w:val="0015074B"/>
    <w:rsid w:val="001C5180"/>
    <w:rsid w:val="0029639D"/>
    <w:rsid w:val="00326F90"/>
    <w:rsid w:val="00365998"/>
    <w:rsid w:val="005747C6"/>
    <w:rsid w:val="00657D82"/>
    <w:rsid w:val="006F7D02"/>
    <w:rsid w:val="007C17D6"/>
    <w:rsid w:val="007D4070"/>
    <w:rsid w:val="007E20CD"/>
    <w:rsid w:val="009D5114"/>
    <w:rsid w:val="00AA1D8D"/>
    <w:rsid w:val="00B01B24"/>
    <w:rsid w:val="00B47730"/>
    <w:rsid w:val="00BC7BB9"/>
    <w:rsid w:val="00CB0664"/>
    <w:rsid w:val="00CB64AC"/>
    <w:rsid w:val="00D8306D"/>
    <w:rsid w:val="00FC693F"/>
    <w:rsid w:val="00FD0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E386C"/>
  <w14:defaultImageDpi w14:val="300"/>
  <w15:docId w15:val="{96DC4E7C-CBB4-6941-ACA5-45CCE337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7C6"/>
    <w:pPr>
      <w:spacing w:after="0" w:line="240" w:lineRule="auto"/>
    </w:pPr>
    <w:rPr>
      <w:rFonts w:ascii="Times New Roman" w:eastAsia="Times New Roman" w:hAnsi="Times New Roman" w:cs="Times New Roman"/>
      <w:sz w:val="24"/>
      <w:szCs w:val="24"/>
      <w:lang/>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after="200" w:line="276"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1Light-Accent1">
    <w:name w:val="Grid Table 1 Light Accent 1"/>
    <w:basedOn w:val="TableNormal"/>
    <w:uiPriority w:val="46"/>
    <w:rsid w:val="00FD0A4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D0A48"/>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99"/>
    <w:rsid w:val="00FD0A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99"/>
    <w:rsid w:val="00FD0A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FD0A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FD0A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01B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2181">
      <w:bodyDiv w:val="1"/>
      <w:marLeft w:val="0"/>
      <w:marRight w:val="0"/>
      <w:marTop w:val="0"/>
      <w:marBottom w:val="0"/>
      <w:divBdr>
        <w:top w:val="none" w:sz="0" w:space="0" w:color="auto"/>
        <w:left w:val="none" w:sz="0" w:space="0" w:color="auto"/>
        <w:bottom w:val="none" w:sz="0" w:space="0" w:color="auto"/>
        <w:right w:val="none" w:sz="0" w:space="0" w:color="auto"/>
      </w:divBdr>
    </w:div>
    <w:div w:id="275599706">
      <w:bodyDiv w:val="1"/>
      <w:marLeft w:val="0"/>
      <w:marRight w:val="0"/>
      <w:marTop w:val="0"/>
      <w:marBottom w:val="0"/>
      <w:divBdr>
        <w:top w:val="none" w:sz="0" w:space="0" w:color="auto"/>
        <w:left w:val="none" w:sz="0" w:space="0" w:color="auto"/>
        <w:bottom w:val="none" w:sz="0" w:space="0" w:color="auto"/>
        <w:right w:val="none" w:sz="0" w:space="0" w:color="auto"/>
      </w:divBdr>
    </w:div>
    <w:div w:id="292487495">
      <w:bodyDiv w:val="1"/>
      <w:marLeft w:val="0"/>
      <w:marRight w:val="0"/>
      <w:marTop w:val="0"/>
      <w:marBottom w:val="0"/>
      <w:divBdr>
        <w:top w:val="none" w:sz="0" w:space="0" w:color="auto"/>
        <w:left w:val="none" w:sz="0" w:space="0" w:color="auto"/>
        <w:bottom w:val="none" w:sz="0" w:space="0" w:color="auto"/>
        <w:right w:val="none" w:sz="0" w:space="0" w:color="auto"/>
      </w:divBdr>
    </w:div>
    <w:div w:id="401945699">
      <w:bodyDiv w:val="1"/>
      <w:marLeft w:val="0"/>
      <w:marRight w:val="0"/>
      <w:marTop w:val="0"/>
      <w:marBottom w:val="0"/>
      <w:divBdr>
        <w:top w:val="none" w:sz="0" w:space="0" w:color="auto"/>
        <w:left w:val="none" w:sz="0" w:space="0" w:color="auto"/>
        <w:bottom w:val="none" w:sz="0" w:space="0" w:color="auto"/>
        <w:right w:val="none" w:sz="0" w:space="0" w:color="auto"/>
      </w:divBdr>
    </w:div>
    <w:div w:id="408238113">
      <w:bodyDiv w:val="1"/>
      <w:marLeft w:val="0"/>
      <w:marRight w:val="0"/>
      <w:marTop w:val="0"/>
      <w:marBottom w:val="0"/>
      <w:divBdr>
        <w:top w:val="none" w:sz="0" w:space="0" w:color="auto"/>
        <w:left w:val="none" w:sz="0" w:space="0" w:color="auto"/>
        <w:bottom w:val="none" w:sz="0" w:space="0" w:color="auto"/>
        <w:right w:val="none" w:sz="0" w:space="0" w:color="auto"/>
      </w:divBdr>
    </w:div>
    <w:div w:id="420370012">
      <w:bodyDiv w:val="1"/>
      <w:marLeft w:val="0"/>
      <w:marRight w:val="0"/>
      <w:marTop w:val="0"/>
      <w:marBottom w:val="0"/>
      <w:divBdr>
        <w:top w:val="none" w:sz="0" w:space="0" w:color="auto"/>
        <w:left w:val="none" w:sz="0" w:space="0" w:color="auto"/>
        <w:bottom w:val="none" w:sz="0" w:space="0" w:color="auto"/>
        <w:right w:val="none" w:sz="0" w:space="0" w:color="auto"/>
      </w:divBdr>
    </w:div>
    <w:div w:id="517162968">
      <w:bodyDiv w:val="1"/>
      <w:marLeft w:val="0"/>
      <w:marRight w:val="0"/>
      <w:marTop w:val="0"/>
      <w:marBottom w:val="0"/>
      <w:divBdr>
        <w:top w:val="none" w:sz="0" w:space="0" w:color="auto"/>
        <w:left w:val="none" w:sz="0" w:space="0" w:color="auto"/>
        <w:bottom w:val="none" w:sz="0" w:space="0" w:color="auto"/>
        <w:right w:val="none" w:sz="0" w:space="0" w:color="auto"/>
      </w:divBdr>
    </w:div>
    <w:div w:id="665473098">
      <w:bodyDiv w:val="1"/>
      <w:marLeft w:val="0"/>
      <w:marRight w:val="0"/>
      <w:marTop w:val="0"/>
      <w:marBottom w:val="0"/>
      <w:divBdr>
        <w:top w:val="none" w:sz="0" w:space="0" w:color="auto"/>
        <w:left w:val="none" w:sz="0" w:space="0" w:color="auto"/>
        <w:bottom w:val="none" w:sz="0" w:space="0" w:color="auto"/>
        <w:right w:val="none" w:sz="0" w:space="0" w:color="auto"/>
      </w:divBdr>
    </w:div>
    <w:div w:id="916593343">
      <w:bodyDiv w:val="1"/>
      <w:marLeft w:val="0"/>
      <w:marRight w:val="0"/>
      <w:marTop w:val="0"/>
      <w:marBottom w:val="0"/>
      <w:divBdr>
        <w:top w:val="none" w:sz="0" w:space="0" w:color="auto"/>
        <w:left w:val="none" w:sz="0" w:space="0" w:color="auto"/>
        <w:bottom w:val="none" w:sz="0" w:space="0" w:color="auto"/>
        <w:right w:val="none" w:sz="0" w:space="0" w:color="auto"/>
      </w:divBdr>
    </w:div>
    <w:div w:id="1185365757">
      <w:bodyDiv w:val="1"/>
      <w:marLeft w:val="0"/>
      <w:marRight w:val="0"/>
      <w:marTop w:val="0"/>
      <w:marBottom w:val="0"/>
      <w:divBdr>
        <w:top w:val="none" w:sz="0" w:space="0" w:color="auto"/>
        <w:left w:val="none" w:sz="0" w:space="0" w:color="auto"/>
        <w:bottom w:val="none" w:sz="0" w:space="0" w:color="auto"/>
        <w:right w:val="none" w:sz="0" w:space="0" w:color="auto"/>
      </w:divBdr>
    </w:div>
    <w:div w:id="1303996835">
      <w:bodyDiv w:val="1"/>
      <w:marLeft w:val="0"/>
      <w:marRight w:val="0"/>
      <w:marTop w:val="0"/>
      <w:marBottom w:val="0"/>
      <w:divBdr>
        <w:top w:val="none" w:sz="0" w:space="0" w:color="auto"/>
        <w:left w:val="none" w:sz="0" w:space="0" w:color="auto"/>
        <w:bottom w:val="none" w:sz="0" w:space="0" w:color="auto"/>
        <w:right w:val="none" w:sz="0" w:space="0" w:color="auto"/>
      </w:divBdr>
    </w:div>
    <w:div w:id="1434282361">
      <w:bodyDiv w:val="1"/>
      <w:marLeft w:val="0"/>
      <w:marRight w:val="0"/>
      <w:marTop w:val="0"/>
      <w:marBottom w:val="0"/>
      <w:divBdr>
        <w:top w:val="none" w:sz="0" w:space="0" w:color="auto"/>
        <w:left w:val="none" w:sz="0" w:space="0" w:color="auto"/>
        <w:bottom w:val="none" w:sz="0" w:space="0" w:color="auto"/>
        <w:right w:val="none" w:sz="0" w:space="0" w:color="auto"/>
      </w:divBdr>
    </w:div>
    <w:div w:id="1655335568">
      <w:bodyDiv w:val="1"/>
      <w:marLeft w:val="0"/>
      <w:marRight w:val="0"/>
      <w:marTop w:val="0"/>
      <w:marBottom w:val="0"/>
      <w:divBdr>
        <w:top w:val="none" w:sz="0" w:space="0" w:color="auto"/>
        <w:left w:val="none" w:sz="0" w:space="0" w:color="auto"/>
        <w:bottom w:val="none" w:sz="0" w:space="0" w:color="auto"/>
        <w:right w:val="none" w:sz="0" w:space="0" w:color="auto"/>
      </w:divBdr>
    </w:div>
    <w:div w:id="1801146234">
      <w:bodyDiv w:val="1"/>
      <w:marLeft w:val="0"/>
      <w:marRight w:val="0"/>
      <w:marTop w:val="0"/>
      <w:marBottom w:val="0"/>
      <w:divBdr>
        <w:top w:val="none" w:sz="0" w:space="0" w:color="auto"/>
        <w:left w:val="none" w:sz="0" w:space="0" w:color="auto"/>
        <w:bottom w:val="none" w:sz="0" w:space="0" w:color="auto"/>
        <w:right w:val="none" w:sz="0" w:space="0" w:color="auto"/>
      </w:divBdr>
    </w:div>
    <w:div w:id="1982492827">
      <w:bodyDiv w:val="1"/>
      <w:marLeft w:val="0"/>
      <w:marRight w:val="0"/>
      <w:marTop w:val="0"/>
      <w:marBottom w:val="0"/>
      <w:divBdr>
        <w:top w:val="none" w:sz="0" w:space="0" w:color="auto"/>
        <w:left w:val="none" w:sz="0" w:space="0" w:color="auto"/>
        <w:bottom w:val="none" w:sz="0" w:space="0" w:color="auto"/>
        <w:right w:val="none" w:sz="0" w:space="0" w:color="auto"/>
      </w:divBdr>
    </w:div>
    <w:div w:id="19901634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Zaveri</cp:lastModifiedBy>
  <cp:revision>3</cp:revision>
  <cp:lastPrinted>2024-02-10T22:59:00Z</cp:lastPrinted>
  <dcterms:created xsi:type="dcterms:W3CDTF">2024-02-11T00:08:00Z</dcterms:created>
  <dcterms:modified xsi:type="dcterms:W3CDTF">2024-05-01T01:20:00Z</dcterms:modified>
  <cp:category/>
</cp:coreProperties>
</file>